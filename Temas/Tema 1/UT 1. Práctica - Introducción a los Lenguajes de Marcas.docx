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00941" w14:textId="2D46057E" w:rsidR="00C512D5" w:rsidRDefault="00496236" w:rsidP="00496236">
      <w:pPr>
        <w:pStyle w:val="Ttulo1"/>
      </w:pPr>
      <w:r>
        <w:t>Ciudades</w:t>
      </w:r>
      <w:r w:rsidRPr="00496236">
        <w:t xml:space="preserve"> (4 PUNTOS)</w:t>
      </w:r>
    </w:p>
    <w:p w14:paraId="3D8A78BB" w14:textId="77777777" w:rsidR="00496236" w:rsidRDefault="00496236" w:rsidP="00496236">
      <w:r w:rsidRPr="00C01B5A">
        <w:t>Escribir un documento XML que almacene la siguiente información:</w:t>
      </w:r>
    </w:p>
    <w:p w14:paraId="04467A19" w14:textId="77777777" w:rsidR="00496236" w:rsidRPr="00C01B5A" w:rsidRDefault="00496236" w:rsidP="00496236">
      <w:pPr>
        <w:rPr>
          <w:sz w:val="21"/>
          <w:szCs w:val="21"/>
        </w:rPr>
      </w:pPr>
    </w:p>
    <w:tbl>
      <w:tblPr>
        <w:tblW w:w="55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87"/>
        <w:gridCol w:w="1188"/>
        <w:gridCol w:w="1687"/>
        <w:gridCol w:w="1423"/>
      </w:tblGrid>
      <w:tr w:rsidR="00496236" w:rsidRPr="00C01B5A" w14:paraId="4CD697F2" w14:textId="77777777" w:rsidTr="00797AB0">
        <w:trPr>
          <w:trHeight w:val="547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EC6D498" w14:textId="77777777" w:rsidR="00496236" w:rsidRPr="00B51569" w:rsidRDefault="00496236" w:rsidP="00797AB0">
            <w:pPr>
              <w:spacing w:after="150"/>
              <w:jc w:val="center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CIUDADES</w:t>
            </w:r>
          </w:p>
        </w:tc>
      </w:tr>
      <w:tr w:rsidR="00496236" w:rsidRPr="00C01B5A" w14:paraId="22940B44" w14:textId="77777777" w:rsidTr="00797AB0">
        <w:trPr>
          <w:trHeight w:val="368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</w:tcBorders>
            <w:shd w:val="clear" w:color="auto" w:fill="5B9BD5"/>
            <w:hideMark/>
          </w:tcPr>
          <w:p w14:paraId="5F8FF8C0" w14:textId="77777777" w:rsidR="00496236" w:rsidRPr="00B51569" w:rsidRDefault="00496236" w:rsidP="00797AB0">
            <w:pPr>
              <w:spacing w:after="150"/>
              <w:jc w:val="center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Nombre</w:t>
            </w:r>
          </w:p>
        </w:tc>
        <w:tc>
          <w:tcPr>
            <w:tcW w:w="0" w:type="auto"/>
            <w:shd w:val="clear" w:color="auto" w:fill="5B9BD5"/>
            <w:hideMark/>
          </w:tcPr>
          <w:p w14:paraId="3146D5C9" w14:textId="77777777" w:rsidR="00496236" w:rsidRPr="00B51569" w:rsidRDefault="00496236" w:rsidP="00797AB0">
            <w:pPr>
              <w:spacing w:after="150"/>
              <w:jc w:val="center"/>
              <w:rPr>
                <w:rFonts w:ascii="Verdana" w:hAnsi="Verdana"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País</w:t>
            </w:r>
          </w:p>
        </w:tc>
        <w:tc>
          <w:tcPr>
            <w:tcW w:w="0" w:type="auto"/>
            <w:shd w:val="clear" w:color="auto" w:fill="5B9BD5"/>
            <w:hideMark/>
          </w:tcPr>
          <w:p w14:paraId="0584596A" w14:textId="77777777" w:rsidR="00496236" w:rsidRPr="00B51569" w:rsidRDefault="00496236" w:rsidP="00797AB0">
            <w:pPr>
              <w:spacing w:after="150"/>
              <w:jc w:val="center"/>
              <w:rPr>
                <w:rFonts w:ascii="Verdana" w:hAnsi="Verdana"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Continente</w:t>
            </w:r>
          </w:p>
        </w:tc>
        <w:tc>
          <w:tcPr>
            <w:tcW w:w="0" w:type="auto"/>
            <w:shd w:val="clear" w:color="auto" w:fill="5B9BD5"/>
            <w:hideMark/>
          </w:tcPr>
          <w:p w14:paraId="4166DF5F" w14:textId="77777777" w:rsidR="00496236" w:rsidRPr="00B51569" w:rsidRDefault="00496236" w:rsidP="00797AB0">
            <w:pPr>
              <w:spacing w:after="150"/>
              <w:jc w:val="center"/>
              <w:rPr>
                <w:rFonts w:ascii="Verdana" w:hAnsi="Verdana"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Idioma</w:t>
            </w:r>
          </w:p>
        </w:tc>
      </w:tr>
      <w:tr w:rsidR="00496236" w:rsidRPr="00C01B5A" w14:paraId="0D2879EC" w14:textId="77777777" w:rsidTr="00797AB0">
        <w:trPr>
          <w:trHeight w:val="348"/>
        </w:trPr>
        <w:tc>
          <w:tcPr>
            <w:tcW w:w="0" w:type="auto"/>
            <w:tcBorders>
              <w:left w:val="single" w:sz="4" w:space="0" w:color="FFFFFF"/>
            </w:tcBorders>
            <w:shd w:val="clear" w:color="auto" w:fill="5B9BD5"/>
            <w:hideMark/>
          </w:tcPr>
          <w:p w14:paraId="2480FBAF" w14:textId="77777777" w:rsidR="00496236" w:rsidRPr="00B51569" w:rsidRDefault="00496236" w:rsidP="00797AB0">
            <w:pPr>
              <w:spacing w:after="150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Manila</w:t>
            </w:r>
          </w:p>
        </w:tc>
        <w:tc>
          <w:tcPr>
            <w:tcW w:w="0" w:type="auto"/>
            <w:shd w:val="clear" w:color="auto" w:fill="DEEAF6"/>
            <w:hideMark/>
          </w:tcPr>
          <w:p w14:paraId="03442319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Filipinas</w:t>
            </w:r>
          </w:p>
        </w:tc>
        <w:tc>
          <w:tcPr>
            <w:tcW w:w="0" w:type="auto"/>
            <w:shd w:val="clear" w:color="auto" w:fill="DEEAF6"/>
            <w:hideMark/>
          </w:tcPr>
          <w:p w14:paraId="6803243C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Asia</w:t>
            </w:r>
          </w:p>
        </w:tc>
        <w:tc>
          <w:tcPr>
            <w:tcW w:w="0" w:type="auto"/>
            <w:shd w:val="clear" w:color="auto" w:fill="DEEAF6"/>
            <w:hideMark/>
          </w:tcPr>
          <w:p w14:paraId="5B920DCE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Inglés</w:t>
            </w:r>
          </w:p>
        </w:tc>
      </w:tr>
      <w:tr w:rsidR="00496236" w:rsidRPr="00C01B5A" w14:paraId="0BCEFDE0" w14:textId="77777777" w:rsidTr="00797AB0">
        <w:trPr>
          <w:trHeight w:val="273"/>
        </w:trPr>
        <w:tc>
          <w:tcPr>
            <w:tcW w:w="0" w:type="auto"/>
            <w:tcBorders>
              <w:left w:val="single" w:sz="4" w:space="0" w:color="FFFFFF"/>
            </w:tcBorders>
            <w:shd w:val="clear" w:color="auto" w:fill="5B9BD5"/>
            <w:hideMark/>
          </w:tcPr>
          <w:p w14:paraId="64D9FD4B" w14:textId="77777777" w:rsidR="00496236" w:rsidRPr="00B51569" w:rsidRDefault="00496236" w:rsidP="00797AB0">
            <w:pPr>
              <w:spacing w:after="150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Kiev</w:t>
            </w:r>
          </w:p>
        </w:tc>
        <w:tc>
          <w:tcPr>
            <w:tcW w:w="0" w:type="auto"/>
            <w:shd w:val="clear" w:color="auto" w:fill="BDD6EE"/>
            <w:hideMark/>
          </w:tcPr>
          <w:p w14:paraId="19D706AE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Ucrania</w:t>
            </w:r>
          </w:p>
        </w:tc>
        <w:tc>
          <w:tcPr>
            <w:tcW w:w="0" w:type="auto"/>
            <w:shd w:val="clear" w:color="auto" w:fill="BDD6EE"/>
            <w:hideMark/>
          </w:tcPr>
          <w:p w14:paraId="69281248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Europa</w:t>
            </w:r>
          </w:p>
        </w:tc>
        <w:tc>
          <w:tcPr>
            <w:tcW w:w="0" w:type="auto"/>
            <w:shd w:val="clear" w:color="auto" w:fill="BDD6EE"/>
            <w:hideMark/>
          </w:tcPr>
          <w:p w14:paraId="41524287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Ucraniano</w:t>
            </w:r>
          </w:p>
        </w:tc>
      </w:tr>
      <w:tr w:rsidR="00496236" w:rsidRPr="00C01B5A" w14:paraId="27E96079" w14:textId="77777777" w:rsidTr="00797AB0">
        <w:trPr>
          <w:trHeight w:val="273"/>
        </w:trPr>
        <w:tc>
          <w:tcPr>
            <w:tcW w:w="0" w:type="auto"/>
            <w:tcBorders>
              <w:left w:val="single" w:sz="4" w:space="0" w:color="FFFFFF"/>
            </w:tcBorders>
            <w:shd w:val="clear" w:color="auto" w:fill="5B9BD5"/>
          </w:tcPr>
          <w:p w14:paraId="1EEE4322" w14:textId="77777777" w:rsidR="00496236" w:rsidRPr="00B51569" w:rsidRDefault="00496236" w:rsidP="00797AB0">
            <w:pPr>
              <w:spacing w:after="150"/>
              <w:rPr>
                <w:rFonts w:ascii="Verdana" w:hAnsi="Verdana"/>
                <w:b/>
                <w:bCs/>
                <w:color w:val="FFFFFF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Madrid</w:t>
            </w:r>
          </w:p>
        </w:tc>
        <w:tc>
          <w:tcPr>
            <w:tcW w:w="0" w:type="auto"/>
            <w:shd w:val="clear" w:color="auto" w:fill="BDD6EE"/>
          </w:tcPr>
          <w:p w14:paraId="35923124" w14:textId="77777777" w:rsidR="00496236" w:rsidRPr="00496236" w:rsidRDefault="00496236" w:rsidP="00797AB0">
            <w:pPr>
              <w:spacing w:after="150"/>
              <w:rPr>
                <w:rFonts w:ascii="Verdana" w:hAnsi="Verdana"/>
              </w:rPr>
            </w:pPr>
            <w:r w:rsidRPr="00496236">
              <w:rPr>
                <w:rFonts w:ascii="Verdana" w:hAnsi="Verdana"/>
              </w:rPr>
              <w:t>España</w:t>
            </w:r>
          </w:p>
        </w:tc>
        <w:tc>
          <w:tcPr>
            <w:tcW w:w="0" w:type="auto"/>
            <w:shd w:val="clear" w:color="auto" w:fill="BDD6EE"/>
          </w:tcPr>
          <w:p w14:paraId="4473F7FC" w14:textId="77777777" w:rsidR="00496236" w:rsidRPr="00496236" w:rsidRDefault="00496236" w:rsidP="00797AB0">
            <w:pPr>
              <w:spacing w:after="150"/>
              <w:rPr>
                <w:rFonts w:ascii="Verdana" w:hAnsi="Verdana"/>
              </w:rPr>
            </w:pPr>
            <w:r w:rsidRPr="00496236">
              <w:rPr>
                <w:rFonts w:ascii="Verdana" w:hAnsi="Verdana"/>
              </w:rPr>
              <w:t>Europa</w:t>
            </w:r>
          </w:p>
        </w:tc>
        <w:tc>
          <w:tcPr>
            <w:tcW w:w="0" w:type="auto"/>
            <w:shd w:val="clear" w:color="auto" w:fill="BDD6EE"/>
          </w:tcPr>
          <w:p w14:paraId="2FFD6A72" w14:textId="77777777" w:rsidR="00496236" w:rsidRPr="00496236" w:rsidRDefault="00496236" w:rsidP="00797AB0">
            <w:pPr>
              <w:spacing w:after="150"/>
              <w:rPr>
                <w:rFonts w:ascii="Verdana" w:hAnsi="Verdana"/>
              </w:rPr>
            </w:pPr>
            <w:r w:rsidRPr="00496236">
              <w:rPr>
                <w:rFonts w:ascii="Verdana" w:hAnsi="Verdana"/>
              </w:rPr>
              <w:t>Español</w:t>
            </w:r>
          </w:p>
        </w:tc>
      </w:tr>
      <w:tr w:rsidR="00496236" w:rsidRPr="00C01B5A" w14:paraId="6158FF23" w14:textId="77777777" w:rsidTr="00797AB0">
        <w:trPr>
          <w:trHeight w:val="273"/>
        </w:trPr>
        <w:tc>
          <w:tcPr>
            <w:tcW w:w="0" w:type="auto"/>
            <w:tcBorders>
              <w:left w:val="single" w:sz="4" w:space="0" w:color="FFFFFF"/>
            </w:tcBorders>
            <w:shd w:val="clear" w:color="auto" w:fill="5B9BD5"/>
          </w:tcPr>
          <w:p w14:paraId="3F26B941" w14:textId="77777777" w:rsidR="00496236" w:rsidRPr="00B51569" w:rsidRDefault="00496236" w:rsidP="00797AB0">
            <w:pPr>
              <w:spacing w:after="150"/>
              <w:rPr>
                <w:rFonts w:ascii="Verdana" w:hAnsi="Verdana"/>
                <w:b/>
                <w:bCs/>
                <w:color w:val="FFFFFF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New York</w:t>
            </w:r>
          </w:p>
        </w:tc>
        <w:tc>
          <w:tcPr>
            <w:tcW w:w="0" w:type="auto"/>
            <w:shd w:val="clear" w:color="auto" w:fill="BDD6EE"/>
          </w:tcPr>
          <w:p w14:paraId="4B9DCE66" w14:textId="77777777" w:rsidR="00496236" w:rsidRPr="00496236" w:rsidRDefault="00496236" w:rsidP="00797AB0">
            <w:pPr>
              <w:spacing w:after="150"/>
              <w:rPr>
                <w:rFonts w:ascii="Verdana" w:hAnsi="Verdana"/>
              </w:rPr>
            </w:pPr>
            <w:proofErr w:type="gramStart"/>
            <w:r w:rsidRPr="00496236">
              <w:rPr>
                <w:rFonts w:ascii="Verdana" w:hAnsi="Verdana"/>
              </w:rPr>
              <w:t>EEUU</w:t>
            </w:r>
            <w:proofErr w:type="gramEnd"/>
          </w:p>
        </w:tc>
        <w:tc>
          <w:tcPr>
            <w:tcW w:w="0" w:type="auto"/>
            <w:shd w:val="clear" w:color="auto" w:fill="BDD6EE"/>
          </w:tcPr>
          <w:p w14:paraId="00040C74" w14:textId="77777777" w:rsidR="00496236" w:rsidRPr="00496236" w:rsidRDefault="00496236" w:rsidP="00797AB0">
            <w:pPr>
              <w:spacing w:after="150"/>
              <w:rPr>
                <w:rFonts w:ascii="Verdana" w:hAnsi="Verdana"/>
              </w:rPr>
            </w:pPr>
            <w:r w:rsidRPr="00496236">
              <w:rPr>
                <w:rFonts w:ascii="Verdana" w:hAnsi="Verdana"/>
              </w:rPr>
              <w:t>América</w:t>
            </w:r>
          </w:p>
        </w:tc>
        <w:tc>
          <w:tcPr>
            <w:tcW w:w="0" w:type="auto"/>
            <w:shd w:val="clear" w:color="auto" w:fill="BDD6EE"/>
          </w:tcPr>
          <w:p w14:paraId="365E791C" w14:textId="77777777" w:rsidR="00496236" w:rsidRPr="00496236" w:rsidRDefault="00496236" w:rsidP="00797AB0">
            <w:pPr>
              <w:spacing w:after="150"/>
              <w:rPr>
                <w:rFonts w:ascii="Verdana" w:hAnsi="Verdana"/>
              </w:rPr>
            </w:pPr>
            <w:r w:rsidRPr="00496236">
              <w:rPr>
                <w:rFonts w:ascii="Verdana" w:hAnsi="Verdana"/>
              </w:rPr>
              <w:t>Inglés</w:t>
            </w:r>
          </w:p>
        </w:tc>
      </w:tr>
      <w:tr w:rsidR="00496236" w:rsidRPr="00C01B5A" w14:paraId="04C93364" w14:textId="77777777" w:rsidTr="00797AB0">
        <w:trPr>
          <w:trHeight w:val="298"/>
        </w:trPr>
        <w:tc>
          <w:tcPr>
            <w:tcW w:w="0" w:type="auto"/>
            <w:tcBorders>
              <w:left w:val="single" w:sz="4" w:space="0" w:color="FFFFFF"/>
            </w:tcBorders>
            <w:shd w:val="clear" w:color="auto" w:fill="5B9BD5"/>
            <w:hideMark/>
          </w:tcPr>
          <w:p w14:paraId="2E40D2DC" w14:textId="77777777" w:rsidR="00496236" w:rsidRPr="00B51569" w:rsidRDefault="00496236" w:rsidP="00797AB0">
            <w:pPr>
              <w:spacing w:after="150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La Habana</w:t>
            </w:r>
          </w:p>
        </w:tc>
        <w:tc>
          <w:tcPr>
            <w:tcW w:w="0" w:type="auto"/>
            <w:shd w:val="clear" w:color="auto" w:fill="DEEAF6"/>
            <w:hideMark/>
          </w:tcPr>
          <w:p w14:paraId="07E6000B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Cuba</w:t>
            </w:r>
          </w:p>
        </w:tc>
        <w:tc>
          <w:tcPr>
            <w:tcW w:w="0" w:type="auto"/>
            <w:shd w:val="clear" w:color="auto" w:fill="DEEAF6"/>
            <w:hideMark/>
          </w:tcPr>
          <w:p w14:paraId="1D9C495D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América</w:t>
            </w:r>
          </w:p>
        </w:tc>
        <w:tc>
          <w:tcPr>
            <w:tcW w:w="0" w:type="auto"/>
            <w:shd w:val="clear" w:color="auto" w:fill="DEEAF6"/>
            <w:hideMark/>
          </w:tcPr>
          <w:p w14:paraId="0FB74470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Español</w:t>
            </w:r>
          </w:p>
        </w:tc>
      </w:tr>
      <w:tr w:rsidR="00496236" w:rsidRPr="00C01B5A" w14:paraId="1AB5A0DE" w14:textId="77777777" w:rsidTr="00797AB0">
        <w:trPr>
          <w:trHeight w:val="246"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  <w:hideMark/>
          </w:tcPr>
          <w:p w14:paraId="35C5275F" w14:textId="77777777" w:rsidR="00496236" w:rsidRPr="00B51569" w:rsidRDefault="00496236" w:rsidP="00797AB0">
            <w:pPr>
              <w:spacing w:after="150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El Cairo</w:t>
            </w:r>
          </w:p>
        </w:tc>
        <w:tc>
          <w:tcPr>
            <w:tcW w:w="0" w:type="auto"/>
            <w:shd w:val="clear" w:color="auto" w:fill="BDD6EE"/>
            <w:hideMark/>
          </w:tcPr>
          <w:p w14:paraId="67842926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Egipto</w:t>
            </w:r>
          </w:p>
        </w:tc>
        <w:tc>
          <w:tcPr>
            <w:tcW w:w="0" w:type="auto"/>
            <w:shd w:val="clear" w:color="auto" w:fill="BDD6EE"/>
            <w:hideMark/>
          </w:tcPr>
          <w:p w14:paraId="542B7523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África</w:t>
            </w:r>
          </w:p>
        </w:tc>
        <w:tc>
          <w:tcPr>
            <w:tcW w:w="0" w:type="auto"/>
            <w:shd w:val="clear" w:color="auto" w:fill="BDD6EE"/>
            <w:hideMark/>
          </w:tcPr>
          <w:p w14:paraId="2239B3DB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Árabe</w:t>
            </w:r>
          </w:p>
        </w:tc>
      </w:tr>
    </w:tbl>
    <w:p w14:paraId="44E922FD" w14:textId="77777777" w:rsidR="00496236" w:rsidRDefault="00496236" w:rsidP="00496236">
      <w:pPr>
        <w:rPr>
          <w:rStyle w:val="nfasis"/>
        </w:rPr>
      </w:pPr>
    </w:p>
    <w:p w14:paraId="41B7A6E5" w14:textId="3EF0228C" w:rsidR="00496236" w:rsidRPr="00496236" w:rsidRDefault="00496236" w:rsidP="00496236">
      <w:pPr>
        <w:rPr>
          <w:lang w:val="es-ES_tradnl"/>
        </w:rPr>
      </w:pPr>
      <w:r w:rsidRPr="00A62FD6">
        <w:rPr>
          <w:rStyle w:val="nfasis"/>
        </w:rPr>
        <w:t>Nota: el idioma que se habla en un país hay que representarlo mediante un atributo, el resto de información no.</w:t>
      </w:r>
    </w:p>
    <w:p w14:paraId="78EB4116" w14:textId="742CE4FF" w:rsidR="00C512D5" w:rsidRDefault="00C512D5" w:rsidP="00C512D5">
      <w:pPr>
        <w:rPr>
          <w:lang w:val="es-ES_tradnl"/>
        </w:rPr>
      </w:pPr>
    </w:p>
    <w:p w14:paraId="7959FC26" w14:textId="0C2B4534" w:rsidR="00C512D5" w:rsidRDefault="00C512D5" w:rsidP="00C512D5">
      <w:pPr>
        <w:rPr>
          <w:lang w:val="es-ES_tradnl"/>
        </w:rPr>
      </w:pPr>
    </w:p>
    <w:p w14:paraId="6629A3CA" w14:textId="6DB8D877" w:rsidR="00496236" w:rsidRDefault="00496236" w:rsidP="00496236">
      <w:pPr>
        <w:pStyle w:val="Ttulo1"/>
      </w:pPr>
      <w:r>
        <w:t>Hechos Históricos</w:t>
      </w:r>
      <w:r w:rsidRPr="00496236">
        <w:t xml:space="preserve"> (4 PUNTOS)</w:t>
      </w:r>
    </w:p>
    <w:p w14:paraId="129B0C35" w14:textId="77777777" w:rsidR="00496236" w:rsidRDefault="00496236" w:rsidP="00496236">
      <w:r w:rsidRPr="00C01B5A">
        <w:t>Escribir un documento XML que almacene la siguiente información:</w:t>
      </w:r>
    </w:p>
    <w:p w14:paraId="61300FCA" w14:textId="77777777" w:rsidR="00496236" w:rsidRPr="00C01B5A" w:rsidRDefault="00496236" w:rsidP="00496236">
      <w:pPr>
        <w:rPr>
          <w:sz w:val="21"/>
          <w:szCs w:val="21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797"/>
        <w:gridCol w:w="658"/>
        <w:gridCol w:w="746"/>
        <w:gridCol w:w="827"/>
      </w:tblGrid>
      <w:tr w:rsidR="00496236" w:rsidRPr="00C01B5A" w14:paraId="5CDD52B8" w14:textId="77777777" w:rsidTr="00797AB0">
        <w:trPr>
          <w:trHeight w:val="293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BDA9D9D" w14:textId="77777777" w:rsidR="00496236" w:rsidRPr="00B51569" w:rsidRDefault="00496236" w:rsidP="00797AB0">
            <w:pPr>
              <w:spacing w:after="150"/>
              <w:jc w:val="center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HECHOS HISTÓRICOS</w:t>
            </w:r>
          </w:p>
        </w:tc>
      </w:tr>
      <w:tr w:rsidR="00496236" w:rsidRPr="00C01B5A" w14:paraId="69BA7E51" w14:textId="77777777" w:rsidTr="00797AB0"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5B9BD5"/>
            <w:hideMark/>
          </w:tcPr>
          <w:p w14:paraId="31BB5002" w14:textId="77777777" w:rsidR="00496236" w:rsidRPr="00B51569" w:rsidRDefault="00496236" w:rsidP="00797AB0">
            <w:pPr>
              <w:spacing w:after="150"/>
              <w:jc w:val="center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Descripción de cada hecho</w:t>
            </w:r>
          </w:p>
        </w:tc>
        <w:tc>
          <w:tcPr>
            <w:tcW w:w="0" w:type="auto"/>
            <w:gridSpan w:val="3"/>
            <w:shd w:val="clear" w:color="auto" w:fill="5B9BD5"/>
            <w:hideMark/>
          </w:tcPr>
          <w:p w14:paraId="79F93D88" w14:textId="77777777" w:rsidR="00496236" w:rsidRPr="00B51569" w:rsidRDefault="00496236" w:rsidP="00797AB0">
            <w:pPr>
              <w:spacing w:after="150"/>
              <w:jc w:val="center"/>
              <w:rPr>
                <w:rFonts w:ascii="Verdana" w:hAnsi="Verdana"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Fecha</w:t>
            </w:r>
          </w:p>
        </w:tc>
      </w:tr>
      <w:tr w:rsidR="00496236" w:rsidRPr="00C01B5A" w14:paraId="33FED225" w14:textId="77777777" w:rsidTr="00797AB0">
        <w:tc>
          <w:tcPr>
            <w:tcW w:w="0" w:type="auto"/>
            <w:vMerge/>
            <w:tcBorders>
              <w:left w:val="single" w:sz="4" w:space="0" w:color="FFFFFF"/>
            </w:tcBorders>
            <w:shd w:val="clear" w:color="auto" w:fill="5B9BD5"/>
            <w:hideMark/>
          </w:tcPr>
          <w:p w14:paraId="328CE9A1" w14:textId="77777777" w:rsidR="00496236" w:rsidRPr="00B51569" w:rsidRDefault="00496236" w:rsidP="00797AB0">
            <w:pPr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5B9BD5"/>
            <w:hideMark/>
          </w:tcPr>
          <w:p w14:paraId="62EB9729" w14:textId="77777777" w:rsidR="00496236" w:rsidRPr="00B51569" w:rsidRDefault="00496236" w:rsidP="00797AB0">
            <w:pPr>
              <w:spacing w:after="150"/>
              <w:jc w:val="center"/>
              <w:rPr>
                <w:rFonts w:ascii="Verdana" w:hAnsi="Verdana"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Día</w:t>
            </w:r>
          </w:p>
        </w:tc>
        <w:tc>
          <w:tcPr>
            <w:tcW w:w="0" w:type="auto"/>
            <w:shd w:val="clear" w:color="auto" w:fill="5B9BD5"/>
            <w:hideMark/>
          </w:tcPr>
          <w:p w14:paraId="0312D94A" w14:textId="77777777" w:rsidR="00496236" w:rsidRPr="00B51569" w:rsidRDefault="00496236" w:rsidP="00797AB0">
            <w:pPr>
              <w:spacing w:after="150"/>
              <w:jc w:val="center"/>
              <w:rPr>
                <w:rFonts w:ascii="Verdana" w:hAnsi="Verdana"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Mes</w:t>
            </w:r>
          </w:p>
        </w:tc>
        <w:tc>
          <w:tcPr>
            <w:tcW w:w="0" w:type="auto"/>
            <w:shd w:val="clear" w:color="auto" w:fill="5B9BD5"/>
            <w:hideMark/>
          </w:tcPr>
          <w:p w14:paraId="052693C0" w14:textId="77777777" w:rsidR="00496236" w:rsidRPr="00B51569" w:rsidRDefault="00496236" w:rsidP="00797AB0">
            <w:pPr>
              <w:spacing w:after="150"/>
              <w:jc w:val="center"/>
              <w:rPr>
                <w:rFonts w:ascii="Verdana" w:hAnsi="Verdana"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Año</w:t>
            </w:r>
          </w:p>
        </w:tc>
      </w:tr>
      <w:tr w:rsidR="00496236" w:rsidRPr="00C01B5A" w14:paraId="3CE9EA9F" w14:textId="77777777" w:rsidTr="00797AB0">
        <w:tc>
          <w:tcPr>
            <w:tcW w:w="0" w:type="auto"/>
            <w:tcBorders>
              <w:left w:val="single" w:sz="4" w:space="0" w:color="FFFFFF"/>
            </w:tcBorders>
            <w:shd w:val="clear" w:color="auto" w:fill="5B9BD5"/>
            <w:hideMark/>
          </w:tcPr>
          <w:p w14:paraId="51D0920C" w14:textId="77777777" w:rsidR="00496236" w:rsidRPr="00B51569" w:rsidRDefault="00496236" w:rsidP="00797AB0">
            <w:pPr>
              <w:spacing w:after="150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IBM da a conocer el PC</w:t>
            </w:r>
          </w:p>
        </w:tc>
        <w:tc>
          <w:tcPr>
            <w:tcW w:w="0" w:type="auto"/>
            <w:shd w:val="clear" w:color="auto" w:fill="BDD6EE"/>
            <w:hideMark/>
          </w:tcPr>
          <w:p w14:paraId="497FC54A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shd w:val="clear" w:color="auto" w:fill="BDD6EE"/>
            <w:hideMark/>
          </w:tcPr>
          <w:p w14:paraId="45C091D5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shd w:val="clear" w:color="auto" w:fill="BDD6EE"/>
            <w:hideMark/>
          </w:tcPr>
          <w:p w14:paraId="07A76C14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1981</w:t>
            </w:r>
          </w:p>
        </w:tc>
      </w:tr>
      <w:tr w:rsidR="00496236" w:rsidRPr="00C01B5A" w14:paraId="5EF9F6D4" w14:textId="77777777" w:rsidTr="00797AB0">
        <w:tc>
          <w:tcPr>
            <w:tcW w:w="0" w:type="auto"/>
            <w:tcBorders>
              <w:left w:val="single" w:sz="4" w:space="0" w:color="FFFFFF"/>
            </w:tcBorders>
            <w:shd w:val="clear" w:color="auto" w:fill="5B9BD5"/>
            <w:hideMark/>
          </w:tcPr>
          <w:p w14:paraId="74DAA7CE" w14:textId="77777777" w:rsidR="00496236" w:rsidRPr="00B51569" w:rsidRDefault="00496236" w:rsidP="00797AB0">
            <w:pPr>
              <w:spacing w:after="150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Se funda Google</w:t>
            </w:r>
          </w:p>
        </w:tc>
        <w:tc>
          <w:tcPr>
            <w:tcW w:w="0" w:type="auto"/>
            <w:shd w:val="clear" w:color="auto" w:fill="DEEAF6"/>
            <w:hideMark/>
          </w:tcPr>
          <w:p w14:paraId="03648612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shd w:val="clear" w:color="auto" w:fill="DEEAF6"/>
            <w:hideMark/>
          </w:tcPr>
          <w:p w14:paraId="42781A4F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shd w:val="clear" w:color="auto" w:fill="DEEAF6"/>
            <w:hideMark/>
          </w:tcPr>
          <w:p w14:paraId="14962444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1998</w:t>
            </w:r>
          </w:p>
        </w:tc>
      </w:tr>
      <w:tr w:rsidR="00496236" w:rsidRPr="00C01B5A" w14:paraId="231BCB5A" w14:textId="77777777" w:rsidTr="00797AB0"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  <w:hideMark/>
          </w:tcPr>
          <w:p w14:paraId="367F10B6" w14:textId="77777777" w:rsidR="00496236" w:rsidRPr="00B51569" w:rsidRDefault="00496236" w:rsidP="00797AB0">
            <w:pPr>
              <w:spacing w:after="150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B51569">
              <w:rPr>
                <w:rFonts w:ascii="Verdana" w:hAnsi="Verdana"/>
                <w:b/>
                <w:bCs/>
                <w:color w:val="FFFFFF"/>
              </w:rPr>
              <w:t>Se funda Facebook</w:t>
            </w:r>
          </w:p>
        </w:tc>
        <w:tc>
          <w:tcPr>
            <w:tcW w:w="0" w:type="auto"/>
            <w:shd w:val="clear" w:color="auto" w:fill="BDD6EE"/>
            <w:hideMark/>
          </w:tcPr>
          <w:p w14:paraId="43B0ECF6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shd w:val="clear" w:color="auto" w:fill="BDD6EE"/>
            <w:hideMark/>
          </w:tcPr>
          <w:p w14:paraId="757F60D9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shd w:val="clear" w:color="auto" w:fill="BDD6EE"/>
            <w:hideMark/>
          </w:tcPr>
          <w:p w14:paraId="32B3499D" w14:textId="77777777" w:rsidR="00496236" w:rsidRPr="00496236" w:rsidRDefault="00496236" w:rsidP="00797AB0">
            <w:pPr>
              <w:spacing w:after="150"/>
              <w:rPr>
                <w:rFonts w:ascii="Verdana" w:hAnsi="Verdana"/>
                <w:sz w:val="21"/>
                <w:szCs w:val="21"/>
              </w:rPr>
            </w:pPr>
            <w:r w:rsidRPr="00496236">
              <w:rPr>
                <w:rFonts w:ascii="Verdana" w:hAnsi="Verdana"/>
              </w:rPr>
              <w:t>2004</w:t>
            </w:r>
          </w:p>
        </w:tc>
      </w:tr>
    </w:tbl>
    <w:p w14:paraId="621DE15F" w14:textId="77777777" w:rsidR="00496236" w:rsidRDefault="00496236" w:rsidP="00496236">
      <w:pPr>
        <w:rPr>
          <w:rStyle w:val="nfasis"/>
        </w:rPr>
      </w:pPr>
    </w:p>
    <w:p w14:paraId="2C173D65" w14:textId="024D14A6" w:rsidR="00496236" w:rsidRPr="00496236" w:rsidRDefault="00496236" w:rsidP="00496236">
      <w:pPr>
        <w:rPr>
          <w:lang w:val="es-ES_tradnl"/>
        </w:rPr>
      </w:pPr>
      <w:r w:rsidRPr="00A9494D">
        <w:rPr>
          <w:rStyle w:val="nfasis"/>
        </w:rPr>
        <w:t>Nota: la descripción de cada hecho hay que representarla mediante un atributo, el resto de información no.</w:t>
      </w:r>
    </w:p>
    <w:p w14:paraId="730A980E" w14:textId="78784BD1" w:rsidR="00C512D5" w:rsidRDefault="00C512D5" w:rsidP="00C512D5">
      <w:pPr>
        <w:rPr>
          <w:lang w:val="es-ES_tradnl"/>
        </w:rPr>
      </w:pPr>
    </w:p>
    <w:p w14:paraId="3A017F25" w14:textId="66778FC5" w:rsidR="00C512D5" w:rsidRDefault="00C512D5" w:rsidP="00C512D5">
      <w:pPr>
        <w:rPr>
          <w:lang w:val="es-ES_tradnl"/>
        </w:rPr>
      </w:pPr>
    </w:p>
    <w:p w14:paraId="13D376E6" w14:textId="32851279" w:rsidR="00C512D5" w:rsidRDefault="00C512D5" w:rsidP="00C512D5">
      <w:pPr>
        <w:rPr>
          <w:lang w:val="es-ES_tradnl"/>
        </w:rPr>
      </w:pPr>
    </w:p>
    <w:p w14:paraId="36227949" w14:textId="6393AA60" w:rsidR="00C512D5" w:rsidRDefault="00C512D5" w:rsidP="00C512D5">
      <w:pPr>
        <w:rPr>
          <w:lang w:val="es-ES_tradnl"/>
        </w:rPr>
      </w:pPr>
    </w:p>
    <w:p w14:paraId="32FC224E" w14:textId="0DBCE6BA" w:rsidR="00C512D5" w:rsidRDefault="00C512D5" w:rsidP="00C512D5">
      <w:pPr>
        <w:rPr>
          <w:lang w:val="es-ES_tradnl"/>
        </w:rPr>
      </w:pPr>
    </w:p>
    <w:p w14:paraId="22EC1FA0" w14:textId="5785FD7D" w:rsidR="00C512D5" w:rsidRDefault="00C512D5" w:rsidP="00C512D5">
      <w:pPr>
        <w:rPr>
          <w:lang w:val="es-ES_tradnl"/>
        </w:rPr>
      </w:pPr>
    </w:p>
    <w:p w14:paraId="4A5A7F5F" w14:textId="0CD54CFC" w:rsidR="00C512D5" w:rsidRDefault="00C512D5" w:rsidP="00C512D5">
      <w:pPr>
        <w:rPr>
          <w:lang w:val="es-ES_tradnl"/>
        </w:rPr>
      </w:pPr>
    </w:p>
    <w:p w14:paraId="6DF7217B" w14:textId="3CCC65E4" w:rsidR="00C512D5" w:rsidRDefault="00C512D5" w:rsidP="00C512D5">
      <w:pPr>
        <w:rPr>
          <w:lang w:val="es-ES_tradnl"/>
        </w:rPr>
      </w:pPr>
    </w:p>
    <w:p w14:paraId="086DBF90" w14:textId="755AA1B8" w:rsidR="00C512D5" w:rsidRDefault="00C512D5" w:rsidP="00C512D5">
      <w:pPr>
        <w:rPr>
          <w:lang w:val="es-ES_tradnl"/>
        </w:rPr>
      </w:pPr>
    </w:p>
    <w:p w14:paraId="30FB08B4" w14:textId="2989BAC8" w:rsidR="00C512D5" w:rsidRDefault="00C512D5" w:rsidP="00C512D5">
      <w:pPr>
        <w:rPr>
          <w:lang w:val="es-ES_tradnl"/>
        </w:rPr>
      </w:pPr>
    </w:p>
    <w:p w14:paraId="23CF58E2" w14:textId="4BECCED2" w:rsidR="00C512D5" w:rsidRDefault="00496236" w:rsidP="00496236">
      <w:pPr>
        <w:pStyle w:val="Ttulo1"/>
      </w:pPr>
      <w:r>
        <w:t>Errores en XML</w:t>
      </w:r>
      <w:r w:rsidR="007B5CAB">
        <w:t xml:space="preserve"> (2 PUNTOS)</w:t>
      </w:r>
    </w:p>
    <w:p w14:paraId="4CB0F2F9" w14:textId="77777777" w:rsidR="00496236" w:rsidRDefault="00496236" w:rsidP="00496236">
      <w:r w:rsidRPr="00C01B5A">
        <w:t>Identifica los errores de los siguientes fragmentos de XML y propón una solución correcta.</w:t>
      </w:r>
    </w:p>
    <w:p w14:paraId="3B661FB0" w14:textId="77777777" w:rsidR="00496236" w:rsidRPr="00C01B5A" w:rsidRDefault="00496236" w:rsidP="00496236">
      <w:pPr>
        <w:rPr>
          <w:sz w:val="21"/>
          <w:szCs w:val="21"/>
        </w:rPr>
      </w:pPr>
    </w:p>
    <w:p w14:paraId="57DA659F" w14:textId="77777777" w:rsidR="00496236" w:rsidRPr="00BC3A86" w:rsidRDefault="00496236" w:rsidP="00496236"/>
    <w:p w14:paraId="707977ED" w14:textId="77777777" w:rsidR="00496236" w:rsidRPr="00BC3A86" w:rsidRDefault="00496236" w:rsidP="00496236">
      <w:pPr>
        <w:shd w:val="clear" w:color="auto" w:fill="F2F2F2"/>
        <w:jc w:val="left"/>
      </w:pP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&lt;Ciudad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  <w:shd w:val="clear" w:color="auto" w:fill="F0F0F0"/>
        </w:rPr>
        <w:t>Pamplona</w:t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&lt;/ciudad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</w:rPr>
        <w:br/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&lt;d</w:t>
      </w:r>
      <w:r w:rsidRPr="00BC3A86">
        <w:rPr>
          <w:rStyle w:val="sc3"/>
          <w:rFonts w:ascii="Courier New" w:hAnsi="Courier New" w:cs="Courier New"/>
          <w:b/>
          <w:bCs/>
          <w:sz w:val="20"/>
          <w:szCs w:val="20"/>
        </w:rPr>
        <w:t>ía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  <w:shd w:val="clear" w:color="auto" w:fill="F0F0F0"/>
        </w:rPr>
        <w:t>18</w:t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&lt;/</w:t>
      </w:r>
      <w:proofErr w:type="spellStart"/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dia</w:t>
      </w:r>
      <w:proofErr w:type="spellEnd"/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</w:rPr>
        <w:br/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&lt;mes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  <w:shd w:val="clear" w:color="auto" w:fill="F0F0F0"/>
        </w:rPr>
        <w:t>6</w:t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&lt;mes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/&gt;</w:t>
      </w:r>
      <w:r w:rsidRPr="00BC3A86">
        <w:rPr>
          <w:rFonts w:ascii="Courier New" w:hAnsi="Courier New" w:cs="Courier New"/>
          <w:sz w:val="20"/>
          <w:szCs w:val="20"/>
        </w:rPr>
        <w:br/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&lt;ciudad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  <w:shd w:val="clear" w:color="auto" w:fill="F0F0F0"/>
        </w:rPr>
        <w:t>Pamplona</w:t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&lt;/</w:t>
      </w:r>
      <w:proofErr w:type="spellStart"/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finciudad</w:t>
      </w:r>
      <w:proofErr w:type="spellEnd"/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</w:rPr>
        <w:br/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&lt;_rojo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</w:rPr>
        <w:br/>
      </w:r>
      <w:r w:rsidRPr="00BC3A86">
        <w:rPr>
          <w:rStyle w:val="sc3"/>
          <w:rFonts w:ascii="Courier New" w:hAnsi="Courier New" w:cs="Courier New"/>
          <w:b/>
          <w:bCs/>
          <w:sz w:val="20"/>
          <w:szCs w:val="20"/>
        </w:rPr>
        <w:t>&lt;2colores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  <w:shd w:val="clear" w:color="auto" w:fill="F0F0F0"/>
        </w:rPr>
        <w:t>Rojo y Naranja</w:t>
      </w:r>
      <w:r w:rsidRPr="00BC3A86">
        <w:rPr>
          <w:rStyle w:val="sc3"/>
          <w:rFonts w:ascii="Courier New" w:hAnsi="Courier New" w:cs="Courier New"/>
          <w:b/>
          <w:bCs/>
          <w:sz w:val="20"/>
          <w:szCs w:val="20"/>
        </w:rPr>
        <w:t>&lt;/2colores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</w:rPr>
        <w:br/>
      </w:r>
      <w:r w:rsidRPr="00BC3A86">
        <w:rPr>
          <w:rStyle w:val="sc3"/>
          <w:rFonts w:ascii="Courier New" w:hAnsi="Courier New" w:cs="Courier New"/>
          <w:b/>
          <w:bCs/>
          <w:sz w:val="20"/>
          <w:szCs w:val="20"/>
        </w:rPr>
        <w:t>&lt; Aficiones 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  <w:shd w:val="clear" w:color="auto" w:fill="F0F0F0"/>
        </w:rPr>
        <w:t>Cine, Bailar, Nadar</w:t>
      </w:r>
      <w:r w:rsidRPr="00BC3A86">
        <w:rPr>
          <w:rStyle w:val="sc3"/>
          <w:rFonts w:ascii="Courier New" w:hAnsi="Courier New" w:cs="Courier New"/>
          <w:b/>
          <w:bCs/>
          <w:sz w:val="20"/>
          <w:szCs w:val="20"/>
        </w:rPr>
        <w:t>&lt;/ Aficiones 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b/>
          <w:bCs/>
          <w:sz w:val="20"/>
          <w:szCs w:val="20"/>
        </w:rPr>
        <w:br/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&lt;persona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&lt;nombre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  <w:shd w:val="clear" w:color="auto" w:fill="F0F0F0"/>
        </w:rPr>
        <w:t>Elsa</w:t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&lt;/persona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&lt;/nombre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</w:rPr>
        <w:br/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&lt;color</w:t>
      </w:r>
      <w:r w:rsidRPr="00BC3A86">
        <w:rPr>
          <w:rStyle w:val="sc3"/>
          <w:rFonts w:ascii="Courier New" w:hAnsi="Courier New" w:cs="Courier New"/>
          <w:sz w:val="20"/>
          <w:szCs w:val="20"/>
        </w:rPr>
        <w:t> </w:t>
      </w:r>
      <w:r w:rsidRPr="00BC3A86">
        <w:rPr>
          <w:rStyle w:val="sc3"/>
          <w:rFonts w:ascii="Courier New" w:hAnsi="Courier New" w:cs="Courier New"/>
          <w:b/>
          <w:bCs/>
          <w:sz w:val="20"/>
          <w:szCs w:val="20"/>
        </w:rPr>
        <w:t>favorito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  <w:r w:rsidRPr="00BC3A86">
        <w:rPr>
          <w:rFonts w:ascii="Courier New" w:hAnsi="Courier New" w:cs="Courier New"/>
          <w:sz w:val="20"/>
          <w:szCs w:val="20"/>
          <w:shd w:val="clear" w:color="auto" w:fill="F0F0F0"/>
        </w:rPr>
        <w:t>azul</w:t>
      </w:r>
      <w:r w:rsidRPr="00BC3A86">
        <w:rPr>
          <w:rStyle w:val="re1"/>
          <w:rFonts w:ascii="Courier New" w:hAnsi="Courier New" w:cs="Courier New"/>
          <w:b/>
          <w:bCs/>
          <w:sz w:val="20"/>
          <w:szCs w:val="20"/>
        </w:rPr>
        <w:t>&lt;/color</w:t>
      </w:r>
      <w:r w:rsidRPr="00BC3A86">
        <w:rPr>
          <w:rStyle w:val="sc3"/>
          <w:rFonts w:ascii="Courier New" w:hAnsi="Courier New" w:cs="Courier New"/>
          <w:sz w:val="20"/>
          <w:szCs w:val="20"/>
        </w:rPr>
        <w:t> </w:t>
      </w:r>
      <w:r w:rsidRPr="00BC3A86">
        <w:rPr>
          <w:rStyle w:val="sc3"/>
          <w:rFonts w:ascii="Courier New" w:hAnsi="Courier New" w:cs="Courier New"/>
          <w:b/>
          <w:bCs/>
          <w:sz w:val="20"/>
          <w:szCs w:val="20"/>
        </w:rPr>
        <w:t>favorito</w:t>
      </w:r>
      <w:r w:rsidRPr="00BC3A86">
        <w:rPr>
          <w:rStyle w:val="re2"/>
          <w:rFonts w:ascii="Courier New" w:hAnsi="Courier New" w:cs="Courier New"/>
          <w:b/>
          <w:bCs/>
          <w:sz w:val="20"/>
          <w:szCs w:val="20"/>
        </w:rPr>
        <w:t>&gt;</w:t>
      </w:r>
    </w:p>
    <w:p w14:paraId="01C000A8" w14:textId="77777777" w:rsidR="00496236" w:rsidRPr="00496236" w:rsidRDefault="00496236" w:rsidP="00496236"/>
    <w:p w14:paraId="41FB1A89" w14:textId="5935DAA7" w:rsidR="00C512D5" w:rsidRDefault="00C512D5" w:rsidP="00C512D5">
      <w:pPr>
        <w:rPr>
          <w:lang w:val="es-ES_tradnl"/>
        </w:rPr>
      </w:pPr>
    </w:p>
    <w:p w14:paraId="02120D31" w14:textId="0990C016" w:rsidR="00C512D5" w:rsidRDefault="00C512D5" w:rsidP="00C512D5">
      <w:pPr>
        <w:rPr>
          <w:lang w:val="es-ES_tradnl"/>
        </w:rPr>
      </w:pPr>
    </w:p>
    <w:p w14:paraId="7FB71689" w14:textId="615EE9EC" w:rsidR="004D7141" w:rsidRPr="004D7141" w:rsidRDefault="004D7141" w:rsidP="004D7141">
      <w:pPr>
        <w:rPr>
          <w:b/>
          <w:bCs/>
        </w:rPr>
      </w:pPr>
      <w:r w:rsidRPr="00B87106">
        <w:rPr>
          <w:highlight w:val="yellow"/>
          <w:lang w:val="es-ES_tradnl"/>
        </w:rPr>
        <w:t>Nota</w:t>
      </w:r>
      <w:r>
        <w:rPr>
          <w:lang w:val="es-ES_tradnl"/>
        </w:rPr>
        <w:t xml:space="preserve">: </w:t>
      </w:r>
      <w:r w:rsidRPr="004D7141">
        <w:rPr>
          <w:b/>
          <w:bCs/>
        </w:rPr>
        <w:t>Resumen de los caracteres que no pueden iniciar una etiqueta</w:t>
      </w:r>
      <w:r>
        <w:rPr>
          <w:b/>
          <w:bCs/>
        </w:rPr>
        <w:t xml:space="preserve"> XML</w:t>
      </w:r>
      <w:r w:rsidRPr="004D7141">
        <w:rPr>
          <w:b/>
          <w:bCs/>
        </w:rPr>
        <w:t>:</w:t>
      </w:r>
    </w:p>
    <w:p w14:paraId="2DE873B1" w14:textId="77777777" w:rsidR="004D7141" w:rsidRPr="004D7141" w:rsidRDefault="004D7141" w:rsidP="004D7141">
      <w:pPr>
        <w:numPr>
          <w:ilvl w:val="0"/>
          <w:numId w:val="16"/>
        </w:numPr>
      </w:pPr>
      <w:r w:rsidRPr="004D7141">
        <w:rPr>
          <w:b/>
          <w:bCs/>
        </w:rPr>
        <w:t>Números:</w:t>
      </w:r>
      <w:r w:rsidRPr="004D7141">
        <w:t xml:space="preserve"> 0, 1, 2, 3, 4, 5, 6, 7, 8, 9</w:t>
      </w:r>
    </w:p>
    <w:p w14:paraId="49AB12C2" w14:textId="77777777" w:rsidR="004D7141" w:rsidRPr="004D7141" w:rsidRDefault="004D7141" w:rsidP="004D7141">
      <w:pPr>
        <w:numPr>
          <w:ilvl w:val="0"/>
          <w:numId w:val="16"/>
        </w:numPr>
      </w:pPr>
      <w:r w:rsidRPr="004D7141">
        <w:rPr>
          <w:b/>
          <w:bCs/>
        </w:rPr>
        <w:t>Caracteres de puntuación</w:t>
      </w:r>
      <w:proofErr w:type="gramStart"/>
      <w:r w:rsidRPr="004D7141">
        <w:rPr>
          <w:b/>
          <w:bCs/>
        </w:rPr>
        <w:t>:</w:t>
      </w:r>
      <w:r w:rsidRPr="004D7141">
        <w:t xml:space="preserve"> .</w:t>
      </w:r>
      <w:proofErr w:type="gramEnd"/>
      <w:r w:rsidRPr="004D7141">
        <w:t>, -, :, etc., excepto el guion bajo _</w:t>
      </w:r>
    </w:p>
    <w:p w14:paraId="42FB84ED" w14:textId="77777777" w:rsidR="004D7141" w:rsidRPr="004D7141" w:rsidRDefault="004D7141" w:rsidP="004D7141">
      <w:pPr>
        <w:numPr>
          <w:ilvl w:val="0"/>
          <w:numId w:val="16"/>
        </w:numPr>
      </w:pPr>
      <w:r w:rsidRPr="004D7141">
        <w:rPr>
          <w:b/>
          <w:bCs/>
        </w:rPr>
        <w:t>Espacios y caracteres especiales:</w:t>
      </w:r>
      <w:r w:rsidRPr="004D7141">
        <w:t xml:space="preserve"> como @, #, $, %, etc.</w:t>
      </w:r>
    </w:p>
    <w:p w14:paraId="462759E1" w14:textId="77777777" w:rsidR="004D7141" w:rsidRPr="004D7141" w:rsidRDefault="004D7141" w:rsidP="004D7141">
      <w:pPr>
        <w:numPr>
          <w:ilvl w:val="0"/>
          <w:numId w:val="4"/>
        </w:numPr>
        <w:tabs>
          <w:tab w:val="clear" w:pos="360"/>
        </w:tabs>
      </w:pPr>
      <w:r w:rsidRPr="004D7141">
        <w:t>Cumplir con estas reglas es esencial para asegurar la correcta interpretación y validación de documentos XML. Si se violan estas restricciones, el analizador XML generará errores que impedirán el procesamiento adecuado del documento.</w:t>
      </w:r>
    </w:p>
    <w:p w14:paraId="534E0D5F" w14:textId="6EAFE826" w:rsidR="00C512D5" w:rsidRDefault="00C512D5" w:rsidP="00C512D5">
      <w:pPr>
        <w:rPr>
          <w:lang w:val="es-ES_tradnl"/>
        </w:rPr>
      </w:pPr>
    </w:p>
    <w:p w14:paraId="32841379" w14:textId="0FEBE400" w:rsidR="00C512D5" w:rsidRDefault="00C512D5" w:rsidP="00C512D5">
      <w:pPr>
        <w:rPr>
          <w:lang w:val="es-ES_tradnl"/>
        </w:rPr>
      </w:pPr>
    </w:p>
    <w:p w14:paraId="67967BB6" w14:textId="3ECD7BEF" w:rsidR="00C512D5" w:rsidRDefault="004D7141" w:rsidP="00C512D5">
      <w:pPr>
        <w:rPr>
          <w:lang w:val="es-ES_tradnl"/>
        </w:rPr>
      </w:pPr>
      <w:r>
        <w:rPr>
          <w:lang w:val="es-ES_tradnl"/>
        </w:rPr>
        <w:t>4. DOCUMENTO JSON</w:t>
      </w:r>
    </w:p>
    <w:p w14:paraId="7BFE2E65" w14:textId="56F33E90" w:rsidR="004D7141" w:rsidRDefault="004D7141" w:rsidP="00C512D5">
      <w:pPr>
        <w:rPr>
          <w:lang w:val="es-ES_tradnl"/>
        </w:rPr>
      </w:pPr>
      <w:r>
        <w:rPr>
          <w:lang w:val="es-ES_tradnl"/>
        </w:rPr>
        <w:t xml:space="preserve">Crea un documento en Java Script </w:t>
      </w:r>
      <w:proofErr w:type="spellStart"/>
      <w:r>
        <w:rPr>
          <w:lang w:val="es-ES_tradnl"/>
        </w:rPr>
        <w:t>Object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Notation</w:t>
      </w:r>
      <w:proofErr w:type="spellEnd"/>
      <w:r>
        <w:rPr>
          <w:lang w:val="es-ES_tradnl"/>
        </w:rPr>
        <w:t xml:space="preserve"> que guarde los datos de una persona:</w:t>
      </w:r>
    </w:p>
    <w:p w14:paraId="2EA1AE3B" w14:textId="3B24D30C" w:rsidR="004D7141" w:rsidRDefault="004D7141" w:rsidP="00C512D5">
      <w:pPr>
        <w:rPr>
          <w:lang w:val="es-ES_tradnl"/>
        </w:rPr>
      </w:pPr>
      <w:r>
        <w:rPr>
          <w:lang w:val="es-ES_tradnl"/>
        </w:rPr>
        <w:t xml:space="preserve">Nombre, apellido, dirección (calle, localidad, </w:t>
      </w:r>
      <w:proofErr w:type="spellStart"/>
      <w:r>
        <w:rPr>
          <w:lang w:val="es-ES_tradnl"/>
        </w:rPr>
        <w:t>cp</w:t>
      </w:r>
      <w:proofErr w:type="spellEnd"/>
      <w:r>
        <w:rPr>
          <w:lang w:val="es-ES_tradnl"/>
        </w:rPr>
        <w:t>, país) y dos teléfonos (tipo, número), uno con tipo fijo y otro con tipo móvil.</w:t>
      </w:r>
    </w:p>
    <w:p w14:paraId="25DB904F" w14:textId="249A0B59" w:rsidR="004D7141" w:rsidRDefault="004D7141" w:rsidP="00C512D5">
      <w:pPr>
        <w:rPr>
          <w:lang w:val="es-ES_tradnl"/>
        </w:rPr>
      </w:pPr>
      <w:r w:rsidRPr="00B87106">
        <w:rPr>
          <w:highlight w:val="yellow"/>
          <w:lang w:val="es-ES_tradnl"/>
        </w:rPr>
        <w:t>Nota</w:t>
      </w:r>
      <w:r>
        <w:rPr>
          <w:lang w:val="es-ES_tradnl"/>
        </w:rPr>
        <w:t xml:space="preserve">: la extensión de estos documentos </w:t>
      </w:r>
      <w:proofErr w:type="gramStart"/>
      <w:r>
        <w:rPr>
          <w:lang w:val="es-ES_tradnl"/>
        </w:rPr>
        <w:t>es .</w:t>
      </w:r>
      <w:proofErr w:type="spellStart"/>
      <w:r>
        <w:rPr>
          <w:lang w:val="es-ES_tradnl"/>
        </w:rPr>
        <w:t>json</w:t>
      </w:r>
      <w:proofErr w:type="spellEnd"/>
      <w:proofErr w:type="gramEnd"/>
    </w:p>
    <w:p w14:paraId="21E10CD5" w14:textId="51B60126" w:rsidR="00C512D5" w:rsidRDefault="00C512D5" w:rsidP="00C512D5">
      <w:pPr>
        <w:rPr>
          <w:lang w:val="es-ES_tradnl"/>
        </w:rPr>
      </w:pPr>
    </w:p>
    <w:p w14:paraId="4E56EA5E" w14:textId="7769F0A3" w:rsidR="00C512D5" w:rsidRDefault="00C512D5" w:rsidP="00C512D5">
      <w:pPr>
        <w:rPr>
          <w:lang w:val="es-ES_tradnl"/>
        </w:rPr>
      </w:pPr>
    </w:p>
    <w:p w14:paraId="36418AE9" w14:textId="0B7AE37D" w:rsidR="00C512D5" w:rsidRDefault="00C512D5" w:rsidP="00C512D5">
      <w:pPr>
        <w:rPr>
          <w:lang w:val="es-ES_tradnl"/>
        </w:rPr>
      </w:pPr>
    </w:p>
    <w:p w14:paraId="0475F9E5" w14:textId="3D00849B" w:rsidR="00C512D5" w:rsidRDefault="00C512D5" w:rsidP="00C512D5">
      <w:pPr>
        <w:rPr>
          <w:lang w:val="es-ES_tradnl"/>
        </w:rPr>
      </w:pPr>
    </w:p>
    <w:p w14:paraId="57EC13E9" w14:textId="16C4B72D" w:rsidR="00C512D5" w:rsidRDefault="00C512D5" w:rsidP="00C512D5">
      <w:pPr>
        <w:rPr>
          <w:lang w:val="es-ES_tradnl"/>
        </w:rPr>
      </w:pPr>
    </w:p>
    <w:p w14:paraId="13B3F18C" w14:textId="7946442C" w:rsidR="00C512D5" w:rsidRDefault="00C512D5" w:rsidP="00C512D5">
      <w:pPr>
        <w:rPr>
          <w:lang w:val="es-ES_tradnl"/>
        </w:rPr>
      </w:pPr>
    </w:p>
    <w:p w14:paraId="17B254A8" w14:textId="2F66707F" w:rsidR="00C512D5" w:rsidRDefault="00C512D5" w:rsidP="00C512D5">
      <w:pPr>
        <w:rPr>
          <w:lang w:val="es-ES_tradnl"/>
        </w:rPr>
      </w:pPr>
    </w:p>
    <w:p w14:paraId="07F68C36" w14:textId="186D9F74" w:rsidR="00C512D5" w:rsidRDefault="00C512D5" w:rsidP="00C512D5">
      <w:pPr>
        <w:rPr>
          <w:lang w:val="es-ES_tradnl"/>
        </w:rPr>
      </w:pPr>
    </w:p>
    <w:p w14:paraId="408AE295" w14:textId="2B2345DF" w:rsidR="00C512D5" w:rsidRDefault="00C512D5" w:rsidP="00C512D5">
      <w:pPr>
        <w:rPr>
          <w:lang w:val="es-ES_tradnl"/>
        </w:rPr>
      </w:pPr>
    </w:p>
    <w:p w14:paraId="033C4A64" w14:textId="3AFE91A8" w:rsidR="00C512D5" w:rsidRDefault="00C512D5" w:rsidP="00C512D5">
      <w:pPr>
        <w:rPr>
          <w:lang w:val="es-ES_tradnl"/>
        </w:rPr>
      </w:pPr>
    </w:p>
    <w:p w14:paraId="53269DC5" w14:textId="0B7F60D7" w:rsidR="00C512D5" w:rsidRDefault="00C512D5" w:rsidP="00C512D5">
      <w:pPr>
        <w:rPr>
          <w:lang w:val="es-ES_tradnl"/>
        </w:rPr>
      </w:pPr>
    </w:p>
    <w:p w14:paraId="30B2DC84" w14:textId="58C28792" w:rsidR="00C512D5" w:rsidRDefault="00C512D5" w:rsidP="00C512D5">
      <w:pPr>
        <w:rPr>
          <w:lang w:val="es-ES_tradnl"/>
        </w:rPr>
      </w:pPr>
    </w:p>
    <w:p w14:paraId="39D7E127" w14:textId="29E56B56" w:rsidR="00C512D5" w:rsidRDefault="00C512D5" w:rsidP="00C512D5">
      <w:pPr>
        <w:rPr>
          <w:lang w:val="es-ES_tradnl"/>
        </w:rPr>
      </w:pPr>
    </w:p>
    <w:p w14:paraId="615397BC" w14:textId="5EF0EACD" w:rsidR="00C512D5" w:rsidRDefault="00C512D5" w:rsidP="00C512D5">
      <w:pPr>
        <w:rPr>
          <w:lang w:val="es-ES_tradnl"/>
        </w:rPr>
      </w:pPr>
    </w:p>
    <w:p w14:paraId="5B6C9CB4" w14:textId="70C4843F" w:rsidR="00C512D5" w:rsidRDefault="00C512D5" w:rsidP="00C512D5">
      <w:pPr>
        <w:rPr>
          <w:lang w:val="es-ES_tradnl"/>
        </w:rPr>
      </w:pPr>
    </w:p>
    <w:p w14:paraId="3E126371" w14:textId="0CF82F2A" w:rsidR="00C512D5" w:rsidRDefault="00C512D5" w:rsidP="00C512D5">
      <w:pPr>
        <w:rPr>
          <w:lang w:val="es-ES_tradnl"/>
        </w:rPr>
      </w:pPr>
    </w:p>
    <w:p w14:paraId="283612C9" w14:textId="3D7B6929" w:rsidR="00DE0CA5" w:rsidRDefault="00DE0CA5" w:rsidP="00C512D5">
      <w:pPr>
        <w:rPr>
          <w:lang w:val="es-ES_tradnl"/>
        </w:rPr>
      </w:pPr>
    </w:p>
    <w:p w14:paraId="427E0FF4" w14:textId="7936D71C" w:rsidR="00DE0CA5" w:rsidRDefault="00DE0CA5" w:rsidP="00C512D5">
      <w:pPr>
        <w:rPr>
          <w:lang w:val="es-ES_tradnl"/>
        </w:rPr>
      </w:pPr>
    </w:p>
    <w:p w14:paraId="47E73459" w14:textId="0BD018D2" w:rsidR="00DE0CA5" w:rsidRDefault="00DE0CA5" w:rsidP="00C512D5">
      <w:pPr>
        <w:rPr>
          <w:lang w:val="es-ES_tradnl"/>
        </w:rPr>
      </w:pPr>
    </w:p>
    <w:p w14:paraId="4954E5A3" w14:textId="58FA84A4" w:rsidR="00DE0CA5" w:rsidRDefault="00DE0CA5" w:rsidP="00C512D5">
      <w:pPr>
        <w:rPr>
          <w:lang w:val="es-ES_tradnl"/>
        </w:rPr>
      </w:pPr>
    </w:p>
    <w:p w14:paraId="1DBF6D09" w14:textId="53C6A37F" w:rsidR="00DE0CA5" w:rsidRDefault="00DE0CA5" w:rsidP="00C512D5">
      <w:pPr>
        <w:rPr>
          <w:lang w:val="es-ES_tradnl"/>
        </w:rPr>
      </w:pPr>
    </w:p>
    <w:p w14:paraId="067B25F1" w14:textId="3D6B4A1F" w:rsidR="00DE0CA5" w:rsidRDefault="00DE0CA5" w:rsidP="00C512D5">
      <w:pPr>
        <w:rPr>
          <w:lang w:val="es-ES_tradnl"/>
        </w:rPr>
      </w:pPr>
    </w:p>
    <w:p w14:paraId="58074A3F" w14:textId="2AB83B90" w:rsidR="00DE0CA5" w:rsidRDefault="00DE0CA5" w:rsidP="00C512D5">
      <w:pPr>
        <w:rPr>
          <w:lang w:val="es-ES_tradnl"/>
        </w:rPr>
      </w:pPr>
    </w:p>
    <w:p w14:paraId="78D1D3A2" w14:textId="24B0E344" w:rsidR="00DE0CA5" w:rsidRDefault="00DE0CA5" w:rsidP="00C512D5">
      <w:pPr>
        <w:rPr>
          <w:lang w:val="es-ES_tradnl"/>
        </w:rPr>
      </w:pPr>
    </w:p>
    <w:p w14:paraId="310B7375" w14:textId="1F591B7C" w:rsidR="00DE0CA5" w:rsidRDefault="00DE0CA5" w:rsidP="00C512D5">
      <w:pPr>
        <w:rPr>
          <w:lang w:val="es-ES_tradnl"/>
        </w:rPr>
      </w:pPr>
    </w:p>
    <w:p w14:paraId="38801E91" w14:textId="26217532" w:rsidR="00DE0CA5" w:rsidRDefault="00DE0CA5" w:rsidP="00C512D5">
      <w:pPr>
        <w:rPr>
          <w:lang w:val="es-ES_tradnl"/>
        </w:rPr>
      </w:pPr>
    </w:p>
    <w:p w14:paraId="6C99D4CE" w14:textId="26217532" w:rsidR="00DE0CA5" w:rsidRDefault="00DE0CA5" w:rsidP="00C512D5">
      <w:pPr>
        <w:rPr>
          <w:lang w:val="es-ES_tradnl"/>
        </w:rPr>
      </w:pPr>
    </w:p>
    <w:sectPr w:rsidR="00DE0CA5" w:rsidSect="004E1EA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53" w:right="849" w:bottom="543" w:left="992" w:header="284" w:footer="145" w:gutter="0"/>
      <w:cols w:space="708" w:equalWidth="0">
        <w:col w:w="10065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E5608" w14:textId="77777777" w:rsidR="0096336B" w:rsidRDefault="0096336B">
      <w:r>
        <w:separator/>
      </w:r>
    </w:p>
  </w:endnote>
  <w:endnote w:type="continuationSeparator" w:id="0">
    <w:p w14:paraId="5CACBDCB" w14:textId="77777777" w:rsidR="0096336B" w:rsidRDefault="0096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fficinaSansStd-Book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C9CE4" w14:textId="134CE84B" w:rsidR="000A6447" w:rsidRDefault="000A6447" w:rsidP="0008149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1735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74BAA60" w14:textId="77777777" w:rsidR="000A6447" w:rsidRDefault="000A6447" w:rsidP="000814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A33FA" w14:textId="2BC5799C" w:rsidR="00663692" w:rsidRDefault="00663692" w:rsidP="00663692">
    <w:pPr>
      <w:pStyle w:val="Piedepgina"/>
      <w:jc w:val="right"/>
    </w:pPr>
  </w:p>
  <w:tbl>
    <w:tblPr>
      <w:tblW w:w="588" w:type="dxa"/>
      <w:tblInd w:w="9726" w:type="dxa"/>
      <w:tblLook w:val="04A0" w:firstRow="1" w:lastRow="0" w:firstColumn="1" w:lastColumn="0" w:noHBand="0" w:noVBand="1"/>
    </w:tblPr>
    <w:tblGrid>
      <w:gridCol w:w="588"/>
    </w:tblGrid>
    <w:tr w:rsidR="008E04B2" w14:paraId="070CBA2D" w14:textId="77777777" w:rsidTr="008E04B2">
      <w:trPr>
        <w:trHeight w:val="276"/>
      </w:trPr>
      <w:tc>
        <w:tcPr>
          <w:tcW w:w="588" w:type="dxa"/>
          <w:vMerge w:val="restart"/>
          <w:shd w:val="clear" w:color="auto" w:fill="auto"/>
          <w:vAlign w:val="center"/>
        </w:tcPr>
        <w:p w14:paraId="0C53D485" w14:textId="470620BB" w:rsidR="008E04B2" w:rsidRDefault="008E04B2" w:rsidP="00FD3FE3">
          <w:pPr>
            <w:pStyle w:val="Piedepgina"/>
            <w:tabs>
              <w:tab w:val="left" w:pos="1210"/>
              <w:tab w:val="left" w:pos="2097"/>
              <w:tab w:val="right" w:pos="10065"/>
            </w:tabs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8E04B2" w14:paraId="065947B9" w14:textId="77777777" w:rsidTr="008E04B2">
      <w:trPr>
        <w:trHeight w:val="276"/>
      </w:trPr>
      <w:tc>
        <w:tcPr>
          <w:tcW w:w="588" w:type="dxa"/>
          <w:vMerge/>
          <w:shd w:val="clear" w:color="auto" w:fill="auto"/>
        </w:tcPr>
        <w:p w14:paraId="096F1A86" w14:textId="77777777" w:rsidR="008E04B2" w:rsidRPr="00663692" w:rsidRDefault="008E04B2" w:rsidP="00FD3FE3">
          <w:pPr>
            <w:pStyle w:val="Piedepgina"/>
            <w:tabs>
              <w:tab w:val="left" w:pos="1210"/>
              <w:tab w:val="left" w:pos="2097"/>
              <w:tab w:val="right" w:pos="10065"/>
            </w:tabs>
            <w:jc w:val="center"/>
          </w:pPr>
        </w:p>
      </w:tc>
    </w:tr>
  </w:tbl>
  <w:p w14:paraId="792AC351" w14:textId="5DBE6A0C" w:rsidR="000A6447" w:rsidRDefault="000A6447" w:rsidP="00663692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6EF7E" w14:textId="79CE6D1D" w:rsidR="00883610" w:rsidRDefault="00883610">
    <w:pPr>
      <w:pStyle w:val="Piedepgina"/>
      <w:jc w:val="right"/>
    </w:pPr>
  </w:p>
  <w:p w14:paraId="0D4D12BB" w14:textId="462D2E36" w:rsidR="00441B27" w:rsidRDefault="00441B27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B091D78" w14:textId="41FC7624" w:rsidR="000A6447" w:rsidRDefault="000A6447" w:rsidP="00BC169C">
    <w:pPr>
      <w:pStyle w:val="Piedepgina"/>
      <w:tabs>
        <w:tab w:val="clear" w:pos="4252"/>
        <w:tab w:val="clear" w:pos="8504"/>
        <w:tab w:val="left" w:pos="714"/>
        <w:tab w:val="left" w:pos="187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1D48F" w14:textId="77777777" w:rsidR="0096336B" w:rsidRDefault="0096336B">
      <w:r>
        <w:separator/>
      </w:r>
    </w:p>
  </w:footnote>
  <w:footnote w:type="continuationSeparator" w:id="0">
    <w:p w14:paraId="6E76CC39" w14:textId="77777777" w:rsidR="0096336B" w:rsidRDefault="00963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6095"/>
      <w:gridCol w:w="1558"/>
    </w:tblGrid>
    <w:tr w:rsidR="008E04B2" w:rsidRPr="00663E6E" w14:paraId="5514F7E7" w14:textId="77777777" w:rsidTr="00F16F53">
      <w:trPr>
        <w:trHeight w:val="20"/>
        <w:jc w:val="center"/>
      </w:trPr>
      <w:tc>
        <w:tcPr>
          <w:tcW w:w="1843" w:type="dxa"/>
          <w:tcMar>
            <w:top w:w="28" w:type="dxa"/>
            <w:bottom w:w="28" w:type="dxa"/>
          </w:tcMar>
          <w:vAlign w:val="center"/>
        </w:tcPr>
        <w:p w14:paraId="1707998D" w14:textId="77777777" w:rsidR="008E04B2" w:rsidRPr="00352056" w:rsidRDefault="004D7141" w:rsidP="008E04B2">
          <w:pPr>
            <w:pStyle w:val="PrrafotablaUT"/>
            <w:tabs>
              <w:tab w:val="left" w:pos="72"/>
            </w:tabs>
            <w:spacing w:before="0" w:after="0"/>
            <w:jc w:val="center"/>
            <w:rPr>
              <w:rFonts w:ascii="Arial Narrow" w:hAnsi="Arial Narrow"/>
              <w:lang w:val="es-ES"/>
            </w:rPr>
          </w:pPr>
          <w:r>
            <w:pict w14:anchorId="1E895ED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.5pt;height:42.75pt">
                <v:imagedata r:id="rId1" o:title=""/>
              </v:shape>
            </w:pict>
          </w:r>
        </w:p>
      </w:tc>
      <w:tc>
        <w:tcPr>
          <w:tcW w:w="6095" w:type="dxa"/>
          <w:tcMar>
            <w:top w:w="28" w:type="dxa"/>
            <w:bottom w:w="28" w:type="dxa"/>
          </w:tcMar>
          <w:vAlign w:val="center"/>
        </w:tcPr>
        <w:p w14:paraId="199A61FC" w14:textId="7138B8B3" w:rsidR="008E04B2" w:rsidRPr="00496236" w:rsidRDefault="008E04B2" w:rsidP="008E04B2">
          <w:pPr>
            <w:pStyle w:val="PrrafotablaUT"/>
            <w:spacing w:before="0" w:after="0"/>
            <w:jc w:val="center"/>
            <w:rPr>
              <w:rFonts w:ascii="Arial Narrow" w:hAnsi="Arial Narrow"/>
              <w:b/>
              <w:lang w:val="es-ES"/>
            </w:rPr>
          </w:pPr>
          <w:r w:rsidRPr="00663692">
            <w:rPr>
              <w:caps/>
              <w:lang w:val="es-ES"/>
            </w:rPr>
            <w:fldChar w:fldCharType="begin"/>
          </w:r>
          <w:r w:rsidRPr="00496236">
            <w:rPr>
              <w:caps/>
              <w:lang w:val="es-ES"/>
            </w:rPr>
            <w:instrText xml:space="preserve"> DOCPROPERTY  Company  \* MERGEFORMAT </w:instrText>
          </w:r>
          <w:r w:rsidRPr="00663692">
            <w:rPr>
              <w:caps/>
              <w:lang w:val="es-ES"/>
            </w:rPr>
            <w:fldChar w:fldCharType="separate"/>
          </w:r>
          <w:r w:rsidR="00817357">
            <w:rPr>
              <w:caps/>
              <w:lang w:val="es-ES"/>
            </w:rPr>
            <w:t>I.E.S. Luis Vives</w:t>
          </w:r>
          <w:r w:rsidRPr="00663692">
            <w:rPr>
              <w:caps/>
              <w:lang w:val="es-ES"/>
            </w:rPr>
            <w:fldChar w:fldCharType="end"/>
          </w:r>
          <w:r w:rsidRPr="00496236">
            <w:rPr>
              <w:lang w:val="es-ES"/>
            </w:rPr>
            <w:t xml:space="preserve"> –  </w:t>
          </w:r>
          <w:r>
            <w:rPr>
              <w:lang w:val="es-ES"/>
            </w:rPr>
            <w:fldChar w:fldCharType="begin"/>
          </w:r>
          <w:r w:rsidRPr="00496236">
            <w:rPr>
              <w:lang w:val="es-ES"/>
            </w:rPr>
            <w:instrText xml:space="preserve"> DOCPROPERTY  Title  \* MERGEFORMAT </w:instrText>
          </w:r>
          <w:r>
            <w:rPr>
              <w:lang w:val="es-ES"/>
            </w:rPr>
            <w:fldChar w:fldCharType="separate"/>
          </w:r>
          <w:r w:rsidR="00817357">
            <w:rPr>
              <w:lang w:val="es-ES"/>
            </w:rPr>
            <w:t>Lenguajes de Marcas y Sistemas de Gestión de Información.</w:t>
          </w:r>
          <w:r>
            <w:rPr>
              <w:lang w:val="es-ES"/>
            </w:rPr>
            <w:fldChar w:fldCharType="end"/>
          </w:r>
        </w:p>
        <w:p w14:paraId="52ADB705" w14:textId="3BF42DFF" w:rsidR="008E04B2" w:rsidRPr="00FB0522" w:rsidRDefault="000D31F9" w:rsidP="008E04B2">
          <w:pPr>
            <w:pStyle w:val="PrrafotablaUT"/>
            <w:spacing w:before="0" w:after="0"/>
            <w:jc w:val="center"/>
            <w:rPr>
              <w:b/>
              <w:bCs/>
              <w:caps/>
              <w:sz w:val="24"/>
              <w:szCs w:val="24"/>
            </w:rPr>
          </w:pPr>
          <w:r w:rsidRPr="000D31F9">
            <w:rPr>
              <w:b/>
              <w:bCs/>
              <w:caps/>
              <w:sz w:val="24"/>
              <w:szCs w:val="24"/>
            </w:rPr>
            <w:t xml:space="preserve">PRÁCTICA </w:t>
          </w:r>
          <w:r w:rsidR="008E04B2" w:rsidRPr="00AD1078">
            <w:rPr>
              <w:b/>
              <w:bCs/>
              <w:caps/>
              <w:sz w:val="24"/>
              <w:szCs w:val="24"/>
            </w:rPr>
            <w:fldChar w:fldCharType="begin"/>
          </w:r>
          <w:r w:rsidR="008E04B2" w:rsidRPr="00AD1078">
            <w:rPr>
              <w:b/>
              <w:bCs/>
              <w:caps/>
              <w:sz w:val="24"/>
              <w:szCs w:val="24"/>
            </w:rPr>
            <w:instrText xml:space="preserve"> DOCPROPERTY  Subject  \* MERGEFORMAT </w:instrText>
          </w:r>
          <w:r w:rsidR="008E04B2" w:rsidRPr="00AD1078">
            <w:rPr>
              <w:b/>
              <w:bCs/>
              <w:caps/>
              <w:sz w:val="24"/>
              <w:szCs w:val="24"/>
            </w:rPr>
            <w:fldChar w:fldCharType="end"/>
          </w:r>
          <w:r w:rsidR="008E04B2" w:rsidRPr="00AD1078">
            <w:rPr>
              <w:b/>
              <w:bCs/>
              <w:caps/>
              <w:sz w:val="24"/>
              <w:szCs w:val="24"/>
            </w:rPr>
            <w:fldChar w:fldCharType="begin"/>
          </w:r>
          <w:r w:rsidR="008E04B2" w:rsidRPr="00AD1078">
            <w:rPr>
              <w:b/>
              <w:bCs/>
              <w:caps/>
              <w:sz w:val="24"/>
              <w:szCs w:val="24"/>
            </w:rPr>
            <w:instrText xml:space="preserve"> DOCPROPERTY  Keywords  \* MERGEFORMAT </w:instrText>
          </w:r>
          <w:r w:rsidR="008E04B2" w:rsidRPr="00AD1078">
            <w:rPr>
              <w:b/>
              <w:bCs/>
              <w:caps/>
              <w:sz w:val="24"/>
              <w:szCs w:val="24"/>
            </w:rPr>
            <w:fldChar w:fldCharType="separate"/>
          </w:r>
          <w:r w:rsidR="00817357">
            <w:rPr>
              <w:b/>
              <w:bCs/>
              <w:caps/>
              <w:sz w:val="24"/>
              <w:szCs w:val="24"/>
            </w:rPr>
            <w:t>U.T. 1. Introducción a los Lenguajes de Marcas</w:t>
          </w:r>
          <w:r w:rsidR="008E04B2" w:rsidRPr="00AD1078">
            <w:rPr>
              <w:b/>
              <w:bCs/>
              <w:caps/>
              <w:sz w:val="24"/>
              <w:szCs w:val="24"/>
            </w:rPr>
            <w:fldChar w:fldCharType="end"/>
          </w:r>
        </w:p>
      </w:tc>
      <w:tc>
        <w:tcPr>
          <w:tcW w:w="1558" w:type="dxa"/>
          <w:tcMar>
            <w:top w:w="28" w:type="dxa"/>
            <w:bottom w:w="28" w:type="dxa"/>
          </w:tcMar>
          <w:vAlign w:val="center"/>
        </w:tcPr>
        <w:p w14:paraId="6D5316AD" w14:textId="504FADE9" w:rsidR="008E04B2" w:rsidRDefault="008E04B2" w:rsidP="008E04B2">
          <w:pPr>
            <w:pStyle w:val="PrrafotablaUT"/>
            <w:tabs>
              <w:tab w:val="center" w:pos="1197"/>
            </w:tabs>
            <w:spacing w:before="0" w:after="0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Curso:  </w:t>
          </w:r>
          <w:r w:rsidR="002A777E">
            <w:rPr>
              <w:rFonts w:ascii="Arial Narrow" w:hAnsi="Arial Narrow"/>
            </w:rPr>
            <w:t>202</w:t>
          </w:r>
          <w:r w:rsidR="00585EF1">
            <w:rPr>
              <w:rFonts w:ascii="Arial Narrow" w:hAnsi="Arial Narrow"/>
            </w:rPr>
            <w:t>4</w:t>
          </w:r>
          <w:r w:rsidR="002A777E">
            <w:rPr>
              <w:rFonts w:ascii="Arial Narrow" w:hAnsi="Arial Narrow"/>
            </w:rPr>
            <w:t>/2</w:t>
          </w:r>
          <w:r w:rsidR="00585EF1">
            <w:rPr>
              <w:rFonts w:ascii="Arial Narrow" w:hAnsi="Arial Narrow"/>
            </w:rPr>
            <w:t>5</w:t>
          </w:r>
        </w:p>
        <w:p w14:paraId="2799DF37" w14:textId="7A4A43B7" w:rsidR="008E04B2" w:rsidRPr="00663E6E" w:rsidRDefault="008E04B2" w:rsidP="008E04B2">
          <w:pPr>
            <w:pStyle w:val="PrrafotablaUT"/>
            <w:tabs>
              <w:tab w:val="center" w:pos="1197"/>
            </w:tabs>
            <w:spacing w:before="0" w:after="0"/>
            <w:rPr>
              <w:rFonts w:ascii="Arial Narrow" w:hAnsi="Arial Narrow"/>
            </w:rPr>
          </w:pPr>
          <w:r w:rsidRPr="00663E6E">
            <w:rPr>
              <w:rFonts w:ascii="Arial Narrow" w:hAnsi="Arial Narrow"/>
            </w:rPr>
            <w:t>Fecha:</w:t>
          </w:r>
          <w:r>
            <w:rPr>
              <w:rFonts w:ascii="Arial Narrow" w:hAnsi="Arial Narrow"/>
            </w:rPr>
            <w:t xml:space="preserve"> </w:t>
          </w:r>
          <w:r w:rsidR="00585EF1">
            <w:rPr>
              <w:rFonts w:ascii="Arial Narrow" w:hAnsi="Arial Narrow"/>
            </w:rPr>
            <w:t>20</w:t>
          </w:r>
          <w:r w:rsidR="002A777E">
            <w:rPr>
              <w:rFonts w:ascii="Arial Narrow" w:hAnsi="Arial Narrow"/>
            </w:rPr>
            <w:t>/09/202</w:t>
          </w:r>
          <w:r w:rsidR="00767A0A">
            <w:rPr>
              <w:rFonts w:ascii="Arial Narrow" w:hAnsi="Arial Narrow"/>
            </w:rPr>
            <w:t>4</w:t>
          </w:r>
        </w:p>
      </w:tc>
    </w:tr>
  </w:tbl>
  <w:p w14:paraId="0FC3F039" w14:textId="77777777" w:rsidR="000A6447" w:rsidRDefault="000A64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6095"/>
      <w:gridCol w:w="1558"/>
    </w:tblGrid>
    <w:tr w:rsidR="006F1A61" w:rsidRPr="00663E6E" w14:paraId="6C13DF9B" w14:textId="77777777" w:rsidTr="009039A8">
      <w:trPr>
        <w:trHeight w:val="20"/>
        <w:jc w:val="center"/>
      </w:trPr>
      <w:tc>
        <w:tcPr>
          <w:tcW w:w="1843" w:type="dxa"/>
          <w:tcMar>
            <w:top w:w="28" w:type="dxa"/>
            <w:bottom w:w="28" w:type="dxa"/>
          </w:tcMar>
          <w:vAlign w:val="center"/>
        </w:tcPr>
        <w:p w14:paraId="5F4DAC4E" w14:textId="5E3964BE" w:rsidR="006F1A61" w:rsidRPr="00352056" w:rsidRDefault="004D7141" w:rsidP="009039A8">
          <w:pPr>
            <w:pStyle w:val="PrrafotablaUT"/>
            <w:tabs>
              <w:tab w:val="left" w:pos="72"/>
            </w:tabs>
            <w:spacing w:before="0" w:after="0"/>
            <w:jc w:val="center"/>
            <w:rPr>
              <w:rFonts w:ascii="Arial Narrow" w:hAnsi="Arial Narrow"/>
              <w:lang w:val="es-ES"/>
            </w:rPr>
          </w:pPr>
          <w:r>
            <w:pict w14:anchorId="41BFB34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6.5pt;height:42.75pt">
                <v:imagedata r:id="rId1" o:title=""/>
              </v:shape>
            </w:pict>
          </w:r>
        </w:p>
      </w:tc>
      <w:tc>
        <w:tcPr>
          <w:tcW w:w="6095" w:type="dxa"/>
          <w:tcMar>
            <w:top w:w="28" w:type="dxa"/>
            <w:bottom w:w="28" w:type="dxa"/>
          </w:tcMar>
          <w:vAlign w:val="center"/>
        </w:tcPr>
        <w:p w14:paraId="41D8233F" w14:textId="7263607E" w:rsidR="00707505" w:rsidRPr="00496236" w:rsidRDefault="00663692" w:rsidP="00B9675A">
          <w:pPr>
            <w:pStyle w:val="PrrafotablaUT"/>
            <w:spacing w:before="0" w:after="0"/>
            <w:jc w:val="center"/>
            <w:rPr>
              <w:rFonts w:ascii="Arial Narrow" w:hAnsi="Arial Narrow"/>
              <w:b/>
              <w:lang w:val="es-ES"/>
            </w:rPr>
          </w:pPr>
          <w:r w:rsidRPr="00663692">
            <w:rPr>
              <w:caps/>
              <w:lang w:val="es-ES"/>
            </w:rPr>
            <w:fldChar w:fldCharType="begin"/>
          </w:r>
          <w:r w:rsidRPr="00496236">
            <w:rPr>
              <w:caps/>
              <w:lang w:val="es-ES"/>
            </w:rPr>
            <w:instrText xml:space="preserve"> DOCPROPERTY  Company  \* MERGEFORMAT </w:instrText>
          </w:r>
          <w:r w:rsidRPr="00663692">
            <w:rPr>
              <w:caps/>
              <w:lang w:val="es-ES"/>
            </w:rPr>
            <w:fldChar w:fldCharType="separate"/>
          </w:r>
          <w:r w:rsidR="00817357">
            <w:rPr>
              <w:caps/>
              <w:lang w:val="es-ES"/>
            </w:rPr>
            <w:t>I.E.S. Luis Vives</w:t>
          </w:r>
          <w:r w:rsidRPr="00663692">
            <w:rPr>
              <w:caps/>
              <w:lang w:val="es-ES"/>
            </w:rPr>
            <w:fldChar w:fldCharType="end"/>
          </w:r>
          <w:r w:rsidR="00D173BC" w:rsidRPr="00496236">
            <w:rPr>
              <w:lang w:val="es-ES"/>
            </w:rPr>
            <w:t xml:space="preserve"> –  </w:t>
          </w:r>
          <w:r w:rsidR="00AD1078">
            <w:rPr>
              <w:lang w:val="es-ES"/>
            </w:rPr>
            <w:fldChar w:fldCharType="begin"/>
          </w:r>
          <w:r w:rsidR="00AD1078" w:rsidRPr="00496236">
            <w:rPr>
              <w:lang w:val="es-ES"/>
            </w:rPr>
            <w:instrText xml:space="preserve"> DOCPROPERTY  Title  \* MERGEFORMAT </w:instrText>
          </w:r>
          <w:r w:rsidR="00AD1078">
            <w:rPr>
              <w:lang w:val="es-ES"/>
            </w:rPr>
            <w:fldChar w:fldCharType="separate"/>
          </w:r>
          <w:r w:rsidR="00817357">
            <w:rPr>
              <w:lang w:val="es-ES"/>
            </w:rPr>
            <w:t xml:space="preserve"> Lenguajes de Marcas y Sistemas de Gestión de Información.</w:t>
          </w:r>
          <w:r w:rsidR="00AD1078">
            <w:rPr>
              <w:lang w:val="es-ES"/>
            </w:rPr>
            <w:fldChar w:fldCharType="end"/>
          </w:r>
        </w:p>
        <w:p w14:paraId="1BCD0BD8" w14:textId="510DA1C9" w:rsidR="006F1A61" w:rsidRPr="00FB0522" w:rsidRDefault="009D2395" w:rsidP="00707505">
          <w:pPr>
            <w:pStyle w:val="PrrafotablaUT"/>
            <w:spacing w:before="0" w:after="0"/>
            <w:jc w:val="center"/>
            <w:rPr>
              <w:b/>
              <w:bCs/>
              <w:caps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t>PRÁCTICA</w:t>
          </w:r>
          <w:r w:rsidR="00FB0522" w:rsidRPr="00FB0522">
            <w:rPr>
              <w:b/>
              <w:bCs/>
              <w:caps/>
              <w:sz w:val="24"/>
              <w:szCs w:val="24"/>
            </w:rPr>
            <w:t xml:space="preserve"> </w:t>
          </w:r>
          <w:r w:rsidR="00AD1078" w:rsidRPr="00AD1078">
            <w:rPr>
              <w:b/>
              <w:bCs/>
              <w:caps/>
              <w:sz w:val="24"/>
              <w:szCs w:val="24"/>
            </w:rPr>
            <w:fldChar w:fldCharType="begin"/>
          </w:r>
          <w:r w:rsidR="00AD1078" w:rsidRPr="00AD1078">
            <w:rPr>
              <w:b/>
              <w:bCs/>
              <w:caps/>
              <w:sz w:val="24"/>
              <w:szCs w:val="24"/>
            </w:rPr>
            <w:instrText xml:space="preserve"> DOCPROPERTY  Subject  \* MERGEFORMAT </w:instrText>
          </w:r>
          <w:r w:rsidR="00AD1078" w:rsidRPr="00AD1078">
            <w:rPr>
              <w:b/>
              <w:bCs/>
              <w:caps/>
              <w:sz w:val="24"/>
              <w:szCs w:val="24"/>
            </w:rPr>
            <w:fldChar w:fldCharType="end"/>
          </w:r>
          <w:r w:rsidR="00AD1078" w:rsidRPr="00AD1078">
            <w:rPr>
              <w:b/>
              <w:bCs/>
              <w:caps/>
              <w:sz w:val="24"/>
              <w:szCs w:val="24"/>
            </w:rPr>
            <w:fldChar w:fldCharType="begin"/>
          </w:r>
          <w:r w:rsidR="00AD1078" w:rsidRPr="00AD1078">
            <w:rPr>
              <w:b/>
              <w:bCs/>
              <w:caps/>
              <w:sz w:val="24"/>
              <w:szCs w:val="24"/>
            </w:rPr>
            <w:instrText xml:space="preserve"> DOCPROPERTY  Keywords  \* MERGEFORMAT </w:instrText>
          </w:r>
          <w:r w:rsidR="00AD1078" w:rsidRPr="00AD1078">
            <w:rPr>
              <w:b/>
              <w:bCs/>
              <w:caps/>
              <w:sz w:val="24"/>
              <w:szCs w:val="24"/>
            </w:rPr>
            <w:fldChar w:fldCharType="separate"/>
          </w:r>
          <w:r w:rsidR="00817357">
            <w:rPr>
              <w:b/>
              <w:bCs/>
              <w:caps/>
              <w:sz w:val="24"/>
              <w:szCs w:val="24"/>
            </w:rPr>
            <w:t>U.T. 1. Introducción a los Lenguajes de Marcas</w:t>
          </w:r>
          <w:r w:rsidR="00AD1078" w:rsidRPr="00AD1078">
            <w:rPr>
              <w:b/>
              <w:bCs/>
              <w:caps/>
              <w:sz w:val="24"/>
              <w:szCs w:val="24"/>
            </w:rPr>
            <w:fldChar w:fldCharType="end"/>
          </w:r>
        </w:p>
      </w:tc>
      <w:tc>
        <w:tcPr>
          <w:tcW w:w="1558" w:type="dxa"/>
          <w:tcMar>
            <w:top w:w="28" w:type="dxa"/>
            <w:bottom w:w="28" w:type="dxa"/>
          </w:tcMar>
          <w:vAlign w:val="center"/>
        </w:tcPr>
        <w:p w14:paraId="244C1CC9" w14:textId="5BB3B5B7" w:rsidR="00BE492E" w:rsidRDefault="00DD5109" w:rsidP="000E3713">
          <w:pPr>
            <w:pStyle w:val="PrrafotablaUT"/>
            <w:tabs>
              <w:tab w:val="center" w:pos="1197"/>
            </w:tabs>
            <w:spacing w:before="0" w:after="0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Curso</w:t>
          </w:r>
          <w:r w:rsidR="00707505">
            <w:rPr>
              <w:rFonts w:ascii="Arial Narrow" w:hAnsi="Arial Narrow"/>
            </w:rPr>
            <w:t xml:space="preserve">: </w:t>
          </w:r>
          <w:r w:rsidR="00DE0CA5">
            <w:rPr>
              <w:rFonts w:ascii="Arial Narrow" w:hAnsi="Arial Narrow"/>
            </w:rPr>
            <w:t xml:space="preserve"> </w:t>
          </w:r>
          <w:r w:rsidR="002A777E">
            <w:rPr>
              <w:rFonts w:ascii="Arial Narrow" w:hAnsi="Arial Narrow"/>
            </w:rPr>
            <w:t>202</w:t>
          </w:r>
          <w:r w:rsidR="00585EF1">
            <w:rPr>
              <w:rFonts w:ascii="Arial Narrow" w:hAnsi="Arial Narrow"/>
            </w:rPr>
            <w:t>4</w:t>
          </w:r>
          <w:r w:rsidR="002A777E">
            <w:rPr>
              <w:rFonts w:ascii="Arial Narrow" w:hAnsi="Arial Narrow"/>
            </w:rPr>
            <w:t>/2</w:t>
          </w:r>
          <w:r w:rsidR="00585EF1">
            <w:rPr>
              <w:rFonts w:ascii="Arial Narrow" w:hAnsi="Arial Narrow"/>
            </w:rPr>
            <w:t>5</w:t>
          </w:r>
        </w:p>
        <w:p w14:paraId="16F91128" w14:textId="4D33A110" w:rsidR="006F1A61" w:rsidRPr="00663E6E" w:rsidRDefault="006F1A61" w:rsidP="00EB6E82">
          <w:pPr>
            <w:pStyle w:val="PrrafotablaUT"/>
            <w:tabs>
              <w:tab w:val="center" w:pos="1197"/>
            </w:tabs>
            <w:spacing w:before="0" w:after="0"/>
            <w:rPr>
              <w:rFonts w:ascii="Arial Narrow" w:hAnsi="Arial Narrow"/>
            </w:rPr>
          </w:pPr>
          <w:r w:rsidRPr="00663E6E">
            <w:rPr>
              <w:rFonts w:ascii="Arial Narrow" w:hAnsi="Arial Narrow"/>
            </w:rPr>
            <w:t>Fecha:</w:t>
          </w:r>
          <w:r w:rsidR="00DE0CA5">
            <w:rPr>
              <w:rFonts w:ascii="Arial Narrow" w:hAnsi="Arial Narrow"/>
            </w:rPr>
            <w:t xml:space="preserve"> </w:t>
          </w:r>
          <w:r w:rsidR="00F90534">
            <w:rPr>
              <w:rFonts w:ascii="Arial Narrow" w:hAnsi="Arial Narrow"/>
            </w:rPr>
            <w:fldChar w:fldCharType="begin"/>
          </w:r>
          <w:r w:rsidR="00F90534">
            <w:rPr>
              <w:rFonts w:ascii="Arial Narrow" w:hAnsi="Arial Narrow"/>
            </w:rPr>
            <w:instrText xml:space="preserve"> DATE   \* MERGEFORMAT </w:instrText>
          </w:r>
          <w:r w:rsidR="00F90534">
            <w:rPr>
              <w:rFonts w:ascii="Arial Narrow" w:hAnsi="Arial Narrow"/>
            </w:rPr>
            <w:fldChar w:fldCharType="separate"/>
          </w:r>
          <w:r w:rsidR="004D7141">
            <w:rPr>
              <w:rFonts w:ascii="Arial Narrow" w:hAnsi="Arial Narrow"/>
              <w:noProof/>
            </w:rPr>
            <w:t>20/09/2024</w:t>
          </w:r>
          <w:r w:rsidR="00F90534">
            <w:rPr>
              <w:rFonts w:ascii="Arial Narrow" w:hAnsi="Arial Narrow"/>
            </w:rPr>
            <w:fldChar w:fldCharType="end"/>
          </w:r>
        </w:p>
      </w:tc>
    </w:tr>
  </w:tbl>
  <w:p w14:paraId="38E9FF5C" w14:textId="77777777" w:rsidR="000A6447" w:rsidRPr="00BC169C" w:rsidRDefault="000A6447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61E159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5"/>
    <w:multiLevelType w:val="multilevel"/>
    <w:tmpl w:val="C4047C2C"/>
    <w:name w:val="WW8Num14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00000010"/>
    <w:multiLevelType w:val="singleLevel"/>
    <w:tmpl w:val="00000010"/>
    <w:name w:val="WW8Num32"/>
    <w:lvl w:ilvl="0">
      <w:start w:val="2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Arial" w:hAnsi="Arial"/>
        <w:b w:val="0"/>
        <w:i w:val="0"/>
      </w:rPr>
    </w:lvl>
  </w:abstractNum>
  <w:abstractNum w:abstractNumId="3" w15:restartNumberingAfterBreak="0">
    <w:nsid w:val="00000011"/>
    <w:multiLevelType w:val="multilevel"/>
    <w:tmpl w:val="00000011"/>
    <w:name w:val="WW8Num36"/>
    <w:lvl w:ilvl="0">
      <w:start w:val="1"/>
      <w:numFmt w:val="none"/>
      <w:pStyle w:val="sangria1numeros"/>
      <w:suff w:val="nothing"/>
      <w:lvlText w:val=""/>
      <w:lvlJc w:val="left"/>
      <w:pPr>
        <w:tabs>
          <w:tab w:val="num" w:pos="0"/>
        </w:tabs>
        <w:ind w:left="340" w:hanging="340"/>
      </w:pPr>
    </w:lvl>
    <w:lvl w:ilvl="1">
      <w:start w:val="1"/>
      <w:numFmt w:val="decimal"/>
      <w:lvlText w:val=".%2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)%3"/>
      <w:lvlJc w:val="left"/>
      <w:pPr>
        <w:tabs>
          <w:tab w:val="num" w:pos="907"/>
        </w:tabs>
        <w:ind w:left="907" w:hanging="623"/>
      </w:pPr>
      <w:rPr>
        <w:rFonts w:ascii="Arial" w:hAnsi="Arial"/>
        <w:b/>
        <w:i/>
        <w:color w:val="008000"/>
        <w:sz w:val="20"/>
      </w:rPr>
    </w:lvl>
    <w:lvl w:ilvl="3">
      <w:start w:val="1"/>
      <w:numFmt w:val="decimal"/>
      <w:lvlText w:val="...%3.%4)"/>
      <w:lvlJc w:val="left"/>
      <w:pPr>
        <w:tabs>
          <w:tab w:val="num" w:pos="1418"/>
        </w:tabs>
        <w:ind w:left="1418" w:hanging="567"/>
      </w:pPr>
    </w:lvl>
    <w:lvl w:ilvl="4">
      <w:start w:val="1"/>
      <w:numFmt w:val="lowerLetter"/>
      <w:lvlText w:val="()%5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)%6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.%7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.%8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.%9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0000016"/>
    <w:multiLevelType w:val="singleLevel"/>
    <w:tmpl w:val="00000016"/>
    <w:name w:val="WW8Num42"/>
    <w:lvl w:ilvl="0">
      <w:start w:val="1"/>
      <w:numFmt w:val="lowerLetter"/>
      <w:lvlText w:val="%1."/>
      <w:lvlJc w:val="left"/>
      <w:pPr>
        <w:tabs>
          <w:tab w:val="num" w:pos="1060"/>
        </w:tabs>
        <w:ind w:left="1060" w:hanging="360"/>
      </w:pPr>
    </w:lvl>
  </w:abstractNum>
  <w:abstractNum w:abstractNumId="5" w15:restartNumberingAfterBreak="0">
    <w:nsid w:val="00000017"/>
    <w:multiLevelType w:val="singleLevel"/>
    <w:tmpl w:val="00000017"/>
    <w:name w:val="WW8Num43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ascii="Arial" w:hAnsi="Arial"/>
        <w:b w:val="0"/>
        <w:i w:val="0"/>
      </w:rPr>
    </w:lvl>
  </w:abstractNum>
  <w:abstractNum w:abstractNumId="6" w15:restartNumberingAfterBreak="0">
    <w:nsid w:val="00000018"/>
    <w:multiLevelType w:val="singleLevel"/>
    <w:tmpl w:val="00000018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ascii="Arial" w:hAnsi="Arial"/>
        <w:b w:val="0"/>
        <w:i w:val="0"/>
      </w:rPr>
    </w:lvl>
  </w:abstractNum>
  <w:abstractNum w:abstractNumId="7" w15:restartNumberingAfterBreak="0">
    <w:nsid w:val="0000001B"/>
    <w:multiLevelType w:val="singleLevel"/>
    <w:tmpl w:val="0000001B"/>
    <w:name w:val="WW8Num47"/>
    <w:lvl w:ilvl="0">
      <w:start w:val="1"/>
      <w:numFmt w:val="lowerLetter"/>
      <w:lvlText w:val="%1."/>
      <w:lvlJc w:val="left"/>
      <w:pPr>
        <w:tabs>
          <w:tab w:val="num" w:pos="1060"/>
        </w:tabs>
        <w:ind w:left="1060" w:hanging="360"/>
      </w:pPr>
    </w:lvl>
  </w:abstractNum>
  <w:abstractNum w:abstractNumId="8" w15:restartNumberingAfterBreak="0">
    <w:nsid w:val="0000001C"/>
    <w:multiLevelType w:val="multilevel"/>
    <w:tmpl w:val="0000001C"/>
    <w:name w:val="WW8Num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lef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lef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lef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0000001E"/>
    <w:multiLevelType w:val="singleLevel"/>
    <w:tmpl w:val="0000001E"/>
    <w:name w:val="WW8Num50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ascii="Arial" w:hAnsi="Arial"/>
        <w:b w:val="0"/>
        <w:i w:val="0"/>
      </w:rPr>
    </w:lvl>
  </w:abstractNum>
  <w:abstractNum w:abstractNumId="10" w15:restartNumberingAfterBreak="0">
    <w:nsid w:val="00000021"/>
    <w:multiLevelType w:val="singleLevel"/>
    <w:tmpl w:val="00000021"/>
    <w:name w:val="WW8Num53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11" w15:restartNumberingAfterBreak="0">
    <w:nsid w:val="00000022"/>
    <w:multiLevelType w:val="singleLevel"/>
    <w:tmpl w:val="00000022"/>
    <w:name w:val="WW8Num56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ascii="Arial" w:hAnsi="Arial"/>
        <w:b w:val="0"/>
        <w:i w:val="0"/>
      </w:rPr>
    </w:lvl>
  </w:abstractNum>
  <w:abstractNum w:abstractNumId="12" w15:restartNumberingAfterBreak="0">
    <w:nsid w:val="00000023"/>
    <w:multiLevelType w:val="singleLevel"/>
    <w:tmpl w:val="00000023"/>
    <w:name w:val="WW8Num57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ascii="Arial" w:hAnsi="Arial"/>
        <w:b w:val="0"/>
        <w:i w:val="0"/>
      </w:rPr>
    </w:lvl>
  </w:abstractNum>
  <w:abstractNum w:abstractNumId="13" w15:restartNumberingAfterBreak="0">
    <w:nsid w:val="00000028"/>
    <w:multiLevelType w:val="singleLevel"/>
    <w:tmpl w:val="00000028"/>
    <w:name w:val="WW8Num63"/>
    <w:lvl w:ilvl="0">
      <w:start w:val="1"/>
      <w:numFmt w:val="lowerLetter"/>
      <w:lvlText w:val="%1."/>
      <w:lvlJc w:val="left"/>
      <w:pPr>
        <w:tabs>
          <w:tab w:val="num" w:pos="1060"/>
        </w:tabs>
        <w:ind w:left="1060" w:hanging="360"/>
      </w:pPr>
    </w:lvl>
  </w:abstractNum>
  <w:abstractNum w:abstractNumId="14" w15:restartNumberingAfterBreak="0">
    <w:nsid w:val="00000029"/>
    <w:multiLevelType w:val="singleLevel"/>
    <w:tmpl w:val="00000029"/>
    <w:name w:val="WW8Num64"/>
    <w:lvl w:ilvl="0">
      <w:start w:val="1"/>
      <w:numFmt w:val="lowerLetter"/>
      <w:lvlText w:val="%1."/>
      <w:lvlJc w:val="left"/>
      <w:pPr>
        <w:tabs>
          <w:tab w:val="num" w:pos="1060"/>
        </w:tabs>
        <w:ind w:left="1060" w:hanging="360"/>
      </w:pPr>
    </w:lvl>
  </w:abstractNum>
  <w:abstractNum w:abstractNumId="15" w15:restartNumberingAfterBreak="0">
    <w:nsid w:val="16224123"/>
    <w:multiLevelType w:val="multilevel"/>
    <w:tmpl w:val="3424B6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pStyle w:val="Listaconvietas5"/>
      <w:lvlText w:val=""/>
      <w:lvlJc w:val="left"/>
      <w:pPr>
        <w:tabs>
          <w:tab w:val="num" w:pos="720"/>
        </w:tabs>
        <w:ind w:left="814" w:hanging="454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971673A"/>
    <w:multiLevelType w:val="hybridMultilevel"/>
    <w:tmpl w:val="F4528772"/>
    <w:lvl w:ilvl="0" w:tplc="81E8219A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00AFC"/>
    <w:multiLevelType w:val="multilevel"/>
    <w:tmpl w:val="3B5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85CBC"/>
    <w:multiLevelType w:val="multilevel"/>
    <w:tmpl w:val="07000734"/>
    <w:lvl w:ilvl="0">
      <w:start w:val="1"/>
      <w:numFmt w:val="decimal"/>
      <w:pStyle w:val="Preguntaexamen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ApartadoPregunta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ABC5286"/>
    <w:multiLevelType w:val="hybridMultilevel"/>
    <w:tmpl w:val="5B64A5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445FE6"/>
    <w:multiLevelType w:val="hybridMultilevel"/>
    <w:tmpl w:val="EDA69A68"/>
    <w:lvl w:ilvl="0" w:tplc="DDFA38A6">
      <w:start w:val="1"/>
      <w:numFmt w:val="decimal"/>
      <w:pStyle w:val="Enunciado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5619F0">
      <w:start w:val="3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755FFF"/>
    <w:multiLevelType w:val="hybridMultilevel"/>
    <w:tmpl w:val="FACAA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40C0E"/>
    <w:multiLevelType w:val="multilevel"/>
    <w:tmpl w:val="969EB8F2"/>
    <w:lvl w:ilvl="0">
      <w:start w:val="2"/>
      <w:numFmt w:val="bullet"/>
      <w:pStyle w:val="Bolo2OK"/>
      <w:lvlText w:val="-"/>
      <w:legacy w:legacy="1" w:legacySpace="360" w:legacyIndent="360"/>
      <w:lvlJc w:val="left"/>
      <w:pPr>
        <w:ind w:left="587" w:hanging="360"/>
      </w:p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4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9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3" w15:restartNumberingAfterBreak="0">
    <w:nsid w:val="7C040274"/>
    <w:multiLevelType w:val="multilevel"/>
    <w:tmpl w:val="38662C58"/>
    <w:lvl w:ilvl="0">
      <w:start w:val="1"/>
      <w:numFmt w:val="decimal"/>
      <w:pStyle w:val="EstiloEnunciadoCursiv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3F1AC0"/>
    <w:multiLevelType w:val="multilevel"/>
    <w:tmpl w:val="589486F4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Continuarlista2"/>
      <w:lvlText w:val="%2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4"/>
        </w:tabs>
        <w:ind w:left="3524" w:hanging="360"/>
      </w:pPr>
      <w:rPr>
        <w:rFonts w:hint="default"/>
      </w:rPr>
    </w:lvl>
  </w:abstractNum>
  <w:num w:numId="1" w16cid:durableId="1666086103">
    <w:abstractNumId w:val="22"/>
  </w:num>
  <w:num w:numId="2" w16cid:durableId="1252354967">
    <w:abstractNumId w:val="20"/>
  </w:num>
  <w:num w:numId="3" w16cid:durableId="1371614832">
    <w:abstractNumId w:val="23"/>
  </w:num>
  <w:num w:numId="4" w16cid:durableId="940649737">
    <w:abstractNumId w:val="18"/>
  </w:num>
  <w:num w:numId="5" w16cid:durableId="799418828">
    <w:abstractNumId w:val="15"/>
  </w:num>
  <w:num w:numId="6" w16cid:durableId="1169904849">
    <w:abstractNumId w:val="3"/>
  </w:num>
  <w:num w:numId="7" w16cid:durableId="436290493">
    <w:abstractNumId w:val="0"/>
  </w:num>
  <w:num w:numId="8" w16cid:durableId="1805464194">
    <w:abstractNumId w:val="24"/>
  </w:num>
  <w:num w:numId="9" w16cid:durableId="1144353478">
    <w:abstractNumId w:val="21"/>
  </w:num>
  <w:num w:numId="10" w16cid:durableId="351957861">
    <w:abstractNumId w:val="16"/>
  </w:num>
  <w:num w:numId="11" w16cid:durableId="1643150257">
    <w:abstractNumId w:val="19"/>
  </w:num>
  <w:num w:numId="12" w16cid:durableId="1901557746">
    <w:abstractNumId w:val="16"/>
    <w:lvlOverride w:ilvl="0">
      <w:startOverride w:val="1"/>
    </w:lvlOverride>
  </w:num>
  <w:num w:numId="13" w16cid:durableId="473329590">
    <w:abstractNumId w:val="16"/>
  </w:num>
  <w:num w:numId="14" w16cid:durableId="2064988229">
    <w:abstractNumId w:val="16"/>
    <w:lvlOverride w:ilvl="0">
      <w:startOverride w:val="1"/>
    </w:lvlOverride>
  </w:num>
  <w:num w:numId="15" w16cid:durableId="1200242462">
    <w:abstractNumId w:val="16"/>
  </w:num>
  <w:num w:numId="16" w16cid:durableId="128557778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0DD5"/>
    <w:rsid w:val="000003DE"/>
    <w:rsid w:val="00003A12"/>
    <w:rsid w:val="00003AEA"/>
    <w:rsid w:val="00005392"/>
    <w:rsid w:val="00007747"/>
    <w:rsid w:val="00011117"/>
    <w:rsid w:val="00012412"/>
    <w:rsid w:val="00013D00"/>
    <w:rsid w:val="00015D20"/>
    <w:rsid w:val="00023195"/>
    <w:rsid w:val="000243AA"/>
    <w:rsid w:val="00024884"/>
    <w:rsid w:val="00025096"/>
    <w:rsid w:val="00025D8D"/>
    <w:rsid w:val="000306CF"/>
    <w:rsid w:val="00033FC4"/>
    <w:rsid w:val="00034ACB"/>
    <w:rsid w:val="00041D5E"/>
    <w:rsid w:val="00042011"/>
    <w:rsid w:val="00042B73"/>
    <w:rsid w:val="000432AD"/>
    <w:rsid w:val="00043857"/>
    <w:rsid w:val="0004410D"/>
    <w:rsid w:val="000465CF"/>
    <w:rsid w:val="00052BFB"/>
    <w:rsid w:val="00053E04"/>
    <w:rsid w:val="00057EF6"/>
    <w:rsid w:val="0006017D"/>
    <w:rsid w:val="00062061"/>
    <w:rsid w:val="00062AAA"/>
    <w:rsid w:val="00063F59"/>
    <w:rsid w:val="00065748"/>
    <w:rsid w:val="000700CA"/>
    <w:rsid w:val="00071ADA"/>
    <w:rsid w:val="00075742"/>
    <w:rsid w:val="000757BE"/>
    <w:rsid w:val="00075B11"/>
    <w:rsid w:val="00076CD7"/>
    <w:rsid w:val="00081496"/>
    <w:rsid w:val="000837FA"/>
    <w:rsid w:val="00084ECC"/>
    <w:rsid w:val="0009438C"/>
    <w:rsid w:val="00094AA6"/>
    <w:rsid w:val="00096591"/>
    <w:rsid w:val="000971DB"/>
    <w:rsid w:val="00097C84"/>
    <w:rsid w:val="000A0352"/>
    <w:rsid w:val="000A37C9"/>
    <w:rsid w:val="000A6447"/>
    <w:rsid w:val="000A7268"/>
    <w:rsid w:val="000B191C"/>
    <w:rsid w:val="000B3187"/>
    <w:rsid w:val="000B3989"/>
    <w:rsid w:val="000B53B6"/>
    <w:rsid w:val="000B5D22"/>
    <w:rsid w:val="000B6106"/>
    <w:rsid w:val="000C0F79"/>
    <w:rsid w:val="000C1432"/>
    <w:rsid w:val="000C7225"/>
    <w:rsid w:val="000C72D2"/>
    <w:rsid w:val="000D31F9"/>
    <w:rsid w:val="000D3504"/>
    <w:rsid w:val="000D3EC1"/>
    <w:rsid w:val="000D6C25"/>
    <w:rsid w:val="000D77AD"/>
    <w:rsid w:val="000E3713"/>
    <w:rsid w:val="000E6560"/>
    <w:rsid w:val="000E79B3"/>
    <w:rsid w:val="000F0252"/>
    <w:rsid w:val="000F0EE9"/>
    <w:rsid w:val="000F19D9"/>
    <w:rsid w:val="000F383B"/>
    <w:rsid w:val="000F5439"/>
    <w:rsid w:val="000F6446"/>
    <w:rsid w:val="000F6C75"/>
    <w:rsid w:val="00101735"/>
    <w:rsid w:val="00101EE2"/>
    <w:rsid w:val="00102B4B"/>
    <w:rsid w:val="00103095"/>
    <w:rsid w:val="00104DBA"/>
    <w:rsid w:val="00105DB9"/>
    <w:rsid w:val="00105F70"/>
    <w:rsid w:val="00114669"/>
    <w:rsid w:val="001162CB"/>
    <w:rsid w:val="001169AC"/>
    <w:rsid w:val="00116EE4"/>
    <w:rsid w:val="00116F31"/>
    <w:rsid w:val="0012272A"/>
    <w:rsid w:val="00123C11"/>
    <w:rsid w:val="001246AB"/>
    <w:rsid w:val="00124F77"/>
    <w:rsid w:val="001255D9"/>
    <w:rsid w:val="0012625F"/>
    <w:rsid w:val="00127E2C"/>
    <w:rsid w:val="001301E2"/>
    <w:rsid w:val="00130BDB"/>
    <w:rsid w:val="0013295B"/>
    <w:rsid w:val="001400D5"/>
    <w:rsid w:val="0014790F"/>
    <w:rsid w:val="00150374"/>
    <w:rsid w:val="00151447"/>
    <w:rsid w:val="00152D92"/>
    <w:rsid w:val="00154A8D"/>
    <w:rsid w:val="00154D92"/>
    <w:rsid w:val="00155D24"/>
    <w:rsid w:val="00160EED"/>
    <w:rsid w:val="00162BAD"/>
    <w:rsid w:val="00163D13"/>
    <w:rsid w:val="001659AF"/>
    <w:rsid w:val="001659F4"/>
    <w:rsid w:val="0016638C"/>
    <w:rsid w:val="00170DFC"/>
    <w:rsid w:val="0017259B"/>
    <w:rsid w:val="001828A9"/>
    <w:rsid w:val="00186D21"/>
    <w:rsid w:val="00186EB1"/>
    <w:rsid w:val="00193500"/>
    <w:rsid w:val="00194DA1"/>
    <w:rsid w:val="00197220"/>
    <w:rsid w:val="001A0FA8"/>
    <w:rsid w:val="001A4EB6"/>
    <w:rsid w:val="001B1CFA"/>
    <w:rsid w:val="001B3232"/>
    <w:rsid w:val="001B3DB2"/>
    <w:rsid w:val="001B4457"/>
    <w:rsid w:val="001B6D19"/>
    <w:rsid w:val="001B755F"/>
    <w:rsid w:val="001C48F5"/>
    <w:rsid w:val="001C4D64"/>
    <w:rsid w:val="001C5A1E"/>
    <w:rsid w:val="001C5C9A"/>
    <w:rsid w:val="001D3735"/>
    <w:rsid w:val="001D4FF5"/>
    <w:rsid w:val="001D718E"/>
    <w:rsid w:val="001E1576"/>
    <w:rsid w:val="001E1F9D"/>
    <w:rsid w:val="001E3505"/>
    <w:rsid w:val="001E68EA"/>
    <w:rsid w:val="001E72B8"/>
    <w:rsid w:val="001F339E"/>
    <w:rsid w:val="00205612"/>
    <w:rsid w:val="002057DB"/>
    <w:rsid w:val="00207E5C"/>
    <w:rsid w:val="002101BD"/>
    <w:rsid w:val="002107C7"/>
    <w:rsid w:val="002107CC"/>
    <w:rsid w:val="002142DA"/>
    <w:rsid w:val="0021451E"/>
    <w:rsid w:val="00214886"/>
    <w:rsid w:val="0021542B"/>
    <w:rsid w:val="00215712"/>
    <w:rsid w:val="00215A15"/>
    <w:rsid w:val="0021719C"/>
    <w:rsid w:val="00220E3B"/>
    <w:rsid w:val="00221619"/>
    <w:rsid w:val="0022239D"/>
    <w:rsid w:val="00222A3B"/>
    <w:rsid w:val="00222C17"/>
    <w:rsid w:val="00222F9A"/>
    <w:rsid w:val="00224D13"/>
    <w:rsid w:val="00225A42"/>
    <w:rsid w:val="002264A0"/>
    <w:rsid w:val="00227381"/>
    <w:rsid w:val="002336E3"/>
    <w:rsid w:val="00233E00"/>
    <w:rsid w:val="002345C4"/>
    <w:rsid w:val="00237473"/>
    <w:rsid w:val="00242C68"/>
    <w:rsid w:val="002433D7"/>
    <w:rsid w:val="0024345D"/>
    <w:rsid w:val="00243E79"/>
    <w:rsid w:val="00245C5F"/>
    <w:rsid w:val="00245CF6"/>
    <w:rsid w:val="00247D75"/>
    <w:rsid w:val="00253CF1"/>
    <w:rsid w:val="0025407A"/>
    <w:rsid w:val="0026295F"/>
    <w:rsid w:val="00265093"/>
    <w:rsid w:val="0026541F"/>
    <w:rsid w:val="00265EBA"/>
    <w:rsid w:val="00265F25"/>
    <w:rsid w:val="0026622E"/>
    <w:rsid w:val="002673D7"/>
    <w:rsid w:val="00272865"/>
    <w:rsid w:val="002745FC"/>
    <w:rsid w:val="002829D5"/>
    <w:rsid w:val="00284536"/>
    <w:rsid w:val="00285682"/>
    <w:rsid w:val="0028704C"/>
    <w:rsid w:val="00290801"/>
    <w:rsid w:val="00294E4B"/>
    <w:rsid w:val="002952E4"/>
    <w:rsid w:val="002954D6"/>
    <w:rsid w:val="002A0D32"/>
    <w:rsid w:val="002A14C2"/>
    <w:rsid w:val="002A1E5A"/>
    <w:rsid w:val="002A6B5C"/>
    <w:rsid w:val="002A70AA"/>
    <w:rsid w:val="002A777E"/>
    <w:rsid w:val="002A7F93"/>
    <w:rsid w:val="002B476C"/>
    <w:rsid w:val="002B4783"/>
    <w:rsid w:val="002B7F6C"/>
    <w:rsid w:val="002C06E6"/>
    <w:rsid w:val="002C0CBF"/>
    <w:rsid w:val="002D178F"/>
    <w:rsid w:val="002D1996"/>
    <w:rsid w:val="002D28E1"/>
    <w:rsid w:val="002D767F"/>
    <w:rsid w:val="002E0453"/>
    <w:rsid w:val="002E0653"/>
    <w:rsid w:val="002E1376"/>
    <w:rsid w:val="002E38A4"/>
    <w:rsid w:val="002E7EB8"/>
    <w:rsid w:val="002F49C7"/>
    <w:rsid w:val="002F6A8C"/>
    <w:rsid w:val="00300CAE"/>
    <w:rsid w:val="0030195E"/>
    <w:rsid w:val="003025B5"/>
    <w:rsid w:val="0030271C"/>
    <w:rsid w:val="00304D85"/>
    <w:rsid w:val="003052A0"/>
    <w:rsid w:val="00305C58"/>
    <w:rsid w:val="00306DD0"/>
    <w:rsid w:val="003177F8"/>
    <w:rsid w:val="00317A29"/>
    <w:rsid w:val="00320338"/>
    <w:rsid w:val="00320356"/>
    <w:rsid w:val="003230E9"/>
    <w:rsid w:val="003244B2"/>
    <w:rsid w:val="00331799"/>
    <w:rsid w:val="00331F37"/>
    <w:rsid w:val="00340234"/>
    <w:rsid w:val="003408E4"/>
    <w:rsid w:val="00342513"/>
    <w:rsid w:val="00343AB1"/>
    <w:rsid w:val="0034486E"/>
    <w:rsid w:val="00344A26"/>
    <w:rsid w:val="00347512"/>
    <w:rsid w:val="00347915"/>
    <w:rsid w:val="00352056"/>
    <w:rsid w:val="00352A3A"/>
    <w:rsid w:val="0035301F"/>
    <w:rsid w:val="00353CCF"/>
    <w:rsid w:val="003541F3"/>
    <w:rsid w:val="00354785"/>
    <w:rsid w:val="00357052"/>
    <w:rsid w:val="00357405"/>
    <w:rsid w:val="00361D1A"/>
    <w:rsid w:val="00365D3D"/>
    <w:rsid w:val="003664D6"/>
    <w:rsid w:val="00367096"/>
    <w:rsid w:val="0036729E"/>
    <w:rsid w:val="00370AB5"/>
    <w:rsid w:val="00372ACE"/>
    <w:rsid w:val="003731BF"/>
    <w:rsid w:val="0037340E"/>
    <w:rsid w:val="00375B06"/>
    <w:rsid w:val="00375BB5"/>
    <w:rsid w:val="00381242"/>
    <w:rsid w:val="003816E1"/>
    <w:rsid w:val="00382055"/>
    <w:rsid w:val="00383AD2"/>
    <w:rsid w:val="003842DC"/>
    <w:rsid w:val="00384932"/>
    <w:rsid w:val="00385178"/>
    <w:rsid w:val="00385FC8"/>
    <w:rsid w:val="00387486"/>
    <w:rsid w:val="003875B5"/>
    <w:rsid w:val="003944D2"/>
    <w:rsid w:val="003946F0"/>
    <w:rsid w:val="003949AE"/>
    <w:rsid w:val="003A3041"/>
    <w:rsid w:val="003A466E"/>
    <w:rsid w:val="003A5FD7"/>
    <w:rsid w:val="003A6722"/>
    <w:rsid w:val="003A69A0"/>
    <w:rsid w:val="003B103A"/>
    <w:rsid w:val="003B13E9"/>
    <w:rsid w:val="003B1CAD"/>
    <w:rsid w:val="003B35A6"/>
    <w:rsid w:val="003B4D55"/>
    <w:rsid w:val="003C3545"/>
    <w:rsid w:val="003C3720"/>
    <w:rsid w:val="003C384F"/>
    <w:rsid w:val="003C3F1A"/>
    <w:rsid w:val="003C4014"/>
    <w:rsid w:val="003C6666"/>
    <w:rsid w:val="003C778C"/>
    <w:rsid w:val="003C78B8"/>
    <w:rsid w:val="003D09D9"/>
    <w:rsid w:val="003D0FB5"/>
    <w:rsid w:val="003D4157"/>
    <w:rsid w:val="003D6318"/>
    <w:rsid w:val="003D6560"/>
    <w:rsid w:val="003D6F50"/>
    <w:rsid w:val="003D6FC3"/>
    <w:rsid w:val="003E10F6"/>
    <w:rsid w:val="003E1B76"/>
    <w:rsid w:val="003E20D6"/>
    <w:rsid w:val="003E5D08"/>
    <w:rsid w:val="003E6430"/>
    <w:rsid w:val="003E6E50"/>
    <w:rsid w:val="003F1A76"/>
    <w:rsid w:val="003F31AA"/>
    <w:rsid w:val="003F3D98"/>
    <w:rsid w:val="003F5165"/>
    <w:rsid w:val="003F7731"/>
    <w:rsid w:val="00401E4B"/>
    <w:rsid w:val="00411247"/>
    <w:rsid w:val="004130A8"/>
    <w:rsid w:val="004132D0"/>
    <w:rsid w:val="00413F6D"/>
    <w:rsid w:val="004143B3"/>
    <w:rsid w:val="00416BC6"/>
    <w:rsid w:val="00417195"/>
    <w:rsid w:val="0042370E"/>
    <w:rsid w:val="004243B9"/>
    <w:rsid w:val="0042554F"/>
    <w:rsid w:val="00425E3B"/>
    <w:rsid w:val="004300B3"/>
    <w:rsid w:val="00431AFB"/>
    <w:rsid w:val="00432B52"/>
    <w:rsid w:val="004345F2"/>
    <w:rsid w:val="00435A6D"/>
    <w:rsid w:val="004407AF"/>
    <w:rsid w:val="00441438"/>
    <w:rsid w:val="00441B27"/>
    <w:rsid w:val="00442AA9"/>
    <w:rsid w:val="00443366"/>
    <w:rsid w:val="00443A8B"/>
    <w:rsid w:val="00445BF6"/>
    <w:rsid w:val="00446575"/>
    <w:rsid w:val="00450179"/>
    <w:rsid w:val="00450BA3"/>
    <w:rsid w:val="00453A7A"/>
    <w:rsid w:val="0045463C"/>
    <w:rsid w:val="004570C3"/>
    <w:rsid w:val="004576B0"/>
    <w:rsid w:val="00457EEB"/>
    <w:rsid w:val="00462925"/>
    <w:rsid w:val="004635E5"/>
    <w:rsid w:val="00463AA7"/>
    <w:rsid w:val="00465E38"/>
    <w:rsid w:val="004701EC"/>
    <w:rsid w:val="00470432"/>
    <w:rsid w:val="00471E30"/>
    <w:rsid w:val="004727AB"/>
    <w:rsid w:val="004764F2"/>
    <w:rsid w:val="00482C15"/>
    <w:rsid w:val="00483CF5"/>
    <w:rsid w:val="00483D24"/>
    <w:rsid w:val="004845AA"/>
    <w:rsid w:val="00485F26"/>
    <w:rsid w:val="00491A7B"/>
    <w:rsid w:val="004921D6"/>
    <w:rsid w:val="00493B52"/>
    <w:rsid w:val="00494484"/>
    <w:rsid w:val="00496236"/>
    <w:rsid w:val="004A0B89"/>
    <w:rsid w:val="004A3EC3"/>
    <w:rsid w:val="004A40C8"/>
    <w:rsid w:val="004A549F"/>
    <w:rsid w:val="004A54FD"/>
    <w:rsid w:val="004A76A7"/>
    <w:rsid w:val="004B48E7"/>
    <w:rsid w:val="004B65C7"/>
    <w:rsid w:val="004B6BFC"/>
    <w:rsid w:val="004C0876"/>
    <w:rsid w:val="004C2D6E"/>
    <w:rsid w:val="004C5E0A"/>
    <w:rsid w:val="004D01CA"/>
    <w:rsid w:val="004D542A"/>
    <w:rsid w:val="004D6C29"/>
    <w:rsid w:val="004D7141"/>
    <w:rsid w:val="004E1EA5"/>
    <w:rsid w:val="004E3F7B"/>
    <w:rsid w:val="004E7B07"/>
    <w:rsid w:val="004F0D83"/>
    <w:rsid w:val="004F1377"/>
    <w:rsid w:val="004F2546"/>
    <w:rsid w:val="004F31E8"/>
    <w:rsid w:val="004F36D8"/>
    <w:rsid w:val="004F4278"/>
    <w:rsid w:val="004F6333"/>
    <w:rsid w:val="004F667E"/>
    <w:rsid w:val="004F6B11"/>
    <w:rsid w:val="004F6B61"/>
    <w:rsid w:val="0050007B"/>
    <w:rsid w:val="00501856"/>
    <w:rsid w:val="00501AB3"/>
    <w:rsid w:val="00502DA0"/>
    <w:rsid w:val="0050362D"/>
    <w:rsid w:val="005036B9"/>
    <w:rsid w:val="00503C94"/>
    <w:rsid w:val="00504313"/>
    <w:rsid w:val="005047C4"/>
    <w:rsid w:val="00504CC2"/>
    <w:rsid w:val="0050551B"/>
    <w:rsid w:val="005055F5"/>
    <w:rsid w:val="00505DDB"/>
    <w:rsid w:val="005078B9"/>
    <w:rsid w:val="00511B8D"/>
    <w:rsid w:val="00511C28"/>
    <w:rsid w:val="005145EF"/>
    <w:rsid w:val="005228A2"/>
    <w:rsid w:val="00522C86"/>
    <w:rsid w:val="00523C4F"/>
    <w:rsid w:val="00523E1A"/>
    <w:rsid w:val="00524027"/>
    <w:rsid w:val="00525AA8"/>
    <w:rsid w:val="00526130"/>
    <w:rsid w:val="00527841"/>
    <w:rsid w:val="00527844"/>
    <w:rsid w:val="00532991"/>
    <w:rsid w:val="00532E48"/>
    <w:rsid w:val="00535DB7"/>
    <w:rsid w:val="00536815"/>
    <w:rsid w:val="00537B71"/>
    <w:rsid w:val="005423FA"/>
    <w:rsid w:val="005437A3"/>
    <w:rsid w:val="00543DD9"/>
    <w:rsid w:val="00546BE1"/>
    <w:rsid w:val="00550471"/>
    <w:rsid w:val="00550DD5"/>
    <w:rsid w:val="0055357F"/>
    <w:rsid w:val="005563DD"/>
    <w:rsid w:val="005572FB"/>
    <w:rsid w:val="00561DDC"/>
    <w:rsid w:val="00563AEE"/>
    <w:rsid w:val="0056565B"/>
    <w:rsid w:val="00565A16"/>
    <w:rsid w:val="005663AD"/>
    <w:rsid w:val="00566EDA"/>
    <w:rsid w:val="0056791B"/>
    <w:rsid w:val="005717BC"/>
    <w:rsid w:val="00571CC1"/>
    <w:rsid w:val="0057378B"/>
    <w:rsid w:val="005767C4"/>
    <w:rsid w:val="0058145E"/>
    <w:rsid w:val="00582A1B"/>
    <w:rsid w:val="005834E6"/>
    <w:rsid w:val="0058384F"/>
    <w:rsid w:val="00585EF1"/>
    <w:rsid w:val="00586109"/>
    <w:rsid w:val="0058615A"/>
    <w:rsid w:val="005865D8"/>
    <w:rsid w:val="00591B99"/>
    <w:rsid w:val="0059753C"/>
    <w:rsid w:val="005A2096"/>
    <w:rsid w:val="005A2341"/>
    <w:rsid w:val="005A3F69"/>
    <w:rsid w:val="005A48D1"/>
    <w:rsid w:val="005A5062"/>
    <w:rsid w:val="005A6B15"/>
    <w:rsid w:val="005A6E0C"/>
    <w:rsid w:val="005C06CD"/>
    <w:rsid w:val="005C0FFC"/>
    <w:rsid w:val="005C13AC"/>
    <w:rsid w:val="005C1D7E"/>
    <w:rsid w:val="005C6EFB"/>
    <w:rsid w:val="005D1EB5"/>
    <w:rsid w:val="005D22C2"/>
    <w:rsid w:val="005D32B7"/>
    <w:rsid w:val="005D5C79"/>
    <w:rsid w:val="005D627C"/>
    <w:rsid w:val="005D634C"/>
    <w:rsid w:val="005D7D89"/>
    <w:rsid w:val="005E01DE"/>
    <w:rsid w:val="005E33A1"/>
    <w:rsid w:val="005E7125"/>
    <w:rsid w:val="005E79E8"/>
    <w:rsid w:val="005E7FAE"/>
    <w:rsid w:val="005F0425"/>
    <w:rsid w:val="005F3151"/>
    <w:rsid w:val="005F45BD"/>
    <w:rsid w:val="005F4A08"/>
    <w:rsid w:val="005F513E"/>
    <w:rsid w:val="005F6A92"/>
    <w:rsid w:val="00600CAD"/>
    <w:rsid w:val="0060168B"/>
    <w:rsid w:val="00601F76"/>
    <w:rsid w:val="006030A2"/>
    <w:rsid w:val="00603880"/>
    <w:rsid w:val="00607898"/>
    <w:rsid w:val="006110B3"/>
    <w:rsid w:val="006117A2"/>
    <w:rsid w:val="00612082"/>
    <w:rsid w:val="00614AA2"/>
    <w:rsid w:val="0061538D"/>
    <w:rsid w:val="0061543F"/>
    <w:rsid w:val="006160B7"/>
    <w:rsid w:val="00617926"/>
    <w:rsid w:val="00617FFE"/>
    <w:rsid w:val="00620056"/>
    <w:rsid w:val="006206ED"/>
    <w:rsid w:val="00621CD3"/>
    <w:rsid w:val="00621F8E"/>
    <w:rsid w:val="006272D8"/>
    <w:rsid w:val="006276F1"/>
    <w:rsid w:val="00630D2E"/>
    <w:rsid w:val="006317A5"/>
    <w:rsid w:val="00631D88"/>
    <w:rsid w:val="00633F76"/>
    <w:rsid w:val="0063612E"/>
    <w:rsid w:val="00640466"/>
    <w:rsid w:val="0064220D"/>
    <w:rsid w:val="0064287E"/>
    <w:rsid w:val="006431BD"/>
    <w:rsid w:val="0064587E"/>
    <w:rsid w:val="00645A69"/>
    <w:rsid w:val="0064647D"/>
    <w:rsid w:val="006465EA"/>
    <w:rsid w:val="006466F9"/>
    <w:rsid w:val="00650CC8"/>
    <w:rsid w:val="006536D1"/>
    <w:rsid w:val="00655666"/>
    <w:rsid w:val="006561C9"/>
    <w:rsid w:val="00660081"/>
    <w:rsid w:val="00663692"/>
    <w:rsid w:val="00663E6E"/>
    <w:rsid w:val="00664599"/>
    <w:rsid w:val="00665B31"/>
    <w:rsid w:val="00667473"/>
    <w:rsid w:val="00667B4C"/>
    <w:rsid w:val="0067702F"/>
    <w:rsid w:val="00682107"/>
    <w:rsid w:val="00684C5C"/>
    <w:rsid w:val="00691B6F"/>
    <w:rsid w:val="00692392"/>
    <w:rsid w:val="00692F96"/>
    <w:rsid w:val="006A3FFD"/>
    <w:rsid w:val="006A460B"/>
    <w:rsid w:val="006A47D7"/>
    <w:rsid w:val="006A48A5"/>
    <w:rsid w:val="006A7665"/>
    <w:rsid w:val="006B25C2"/>
    <w:rsid w:val="006B3937"/>
    <w:rsid w:val="006B44EA"/>
    <w:rsid w:val="006B496A"/>
    <w:rsid w:val="006B523D"/>
    <w:rsid w:val="006B78E0"/>
    <w:rsid w:val="006C055A"/>
    <w:rsid w:val="006C33E1"/>
    <w:rsid w:val="006C4E44"/>
    <w:rsid w:val="006C569C"/>
    <w:rsid w:val="006C662F"/>
    <w:rsid w:val="006C794A"/>
    <w:rsid w:val="006D33E3"/>
    <w:rsid w:val="006D4F3F"/>
    <w:rsid w:val="006D5441"/>
    <w:rsid w:val="006D79ED"/>
    <w:rsid w:val="006E01EB"/>
    <w:rsid w:val="006E0590"/>
    <w:rsid w:val="006E0A66"/>
    <w:rsid w:val="006E12EF"/>
    <w:rsid w:val="006E2DB4"/>
    <w:rsid w:val="006E3DF9"/>
    <w:rsid w:val="006E496D"/>
    <w:rsid w:val="006E54AB"/>
    <w:rsid w:val="006E721A"/>
    <w:rsid w:val="006E73D0"/>
    <w:rsid w:val="006F1A61"/>
    <w:rsid w:val="006F20C4"/>
    <w:rsid w:val="006F2A3E"/>
    <w:rsid w:val="006F5B13"/>
    <w:rsid w:val="006F5FC5"/>
    <w:rsid w:val="006F65D2"/>
    <w:rsid w:val="006F68FC"/>
    <w:rsid w:val="006F690C"/>
    <w:rsid w:val="006F7EF3"/>
    <w:rsid w:val="0070012B"/>
    <w:rsid w:val="007029BA"/>
    <w:rsid w:val="00702C12"/>
    <w:rsid w:val="00704048"/>
    <w:rsid w:val="00707505"/>
    <w:rsid w:val="00711C75"/>
    <w:rsid w:val="007145DD"/>
    <w:rsid w:val="0071522D"/>
    <w:rsid w:val="0071612A"/>
    <w:rsid w:val="007162E2"/>
    <w:rsid w:val="00720E8B"/>
    <w:rsid w:val="007225A3"/>
    <w:rsid w:val="00723226"/>
    <w:rsid w:val="00724DA9"/>
    <w:rsid w:val="00725EF6"/>
    <w:rsid w:val="00726D4E"/>
    <w:rsid w:val="00726F78"/>
    <w:rsid w:val="00731FE6"/>
    <w:rsid w:val="00732396"/>
    <w:rsid w:val="00732894"/>
    <w:rsid w:val="007328FD"/>
    <w:rsid w:val="007365C5"/>
    <w:rsid w:val="00736799"/>
    <w:rsid w:val="007377A5"/>
    <w:rsid w:val="00742A80"/>
    <w:rsid w:val="007475FD"/>
    <w:rsid w:val="00751B6D"/>
    <w:rsid w:val="00752945"/>
    <w:rsid w:val="00752EBC"/>
    <w:rsid w:val="00753256"/>
    <w:rsid w:val="007534F5"/>
    <w:rsid w:val="00753AF0"/>
    <w:rsid w:val="00755572"/>
    <w:rsid w:val="00755838"/>
    <w:rsid w:val="00757040"/>
    <w:rsid w:val="007611F7"/>
    <w:rsid w:val="0076134A"/>
    <w:rsid w:val="007636D4"/>
    <w:rsid w:val="0076423C"/>
    <w:rsid w:val="00767386"/>
    <w:rsid w:val="00767A0A"/>
    <w:rsid w:val="00767F13"/>
    <w:rsid w:val="00774FB5"/>
    <w:rsid w:val="007757F0"/>
    <w:rsid w:val="0077627F"/>
    <w:rsid w:val="007763BD"/>
    <w:rsid w:val="00776C4F"/>
    <w:rsid w:val="00783645"/>
    <w:rsid w:val="00783E2D"/>
    <w:rsid w:val="00783E6D"/>
    <w:rsid w:val="007843CD"/>
    <w:rsid w:val="007844C8"/>
    <w:rsid w:val="00784B2A"/>
    <w:rsid w:val="00787A6C"/>
    <w:rsid w:val="00787A98"/>
    <w:rsid w:val="007910E1"/>
    <w:rsid w:val="00792CA4"/>
    <w:rsid w:val="0079368F"/>
    <w:rsid w:val="00795181"/>
    <w:rsid w:val="00796AB7"/>
    <w:rsid w:val="007A1CFC"/>
    <w:rsid w:val="007A1FFA"/>
    <w:rsid w:val="007A31AF"/>
    <w:rsid w:val="007A748B"/>
    <w:rsid w:val="007B11C3"/>
    <w:rsid w:val="007B189C"/>
    <w:rsid w:val="007B3345"/>
    <w:rsid w:val="007B38B1"/>
    <w:rsid w:val="007B5CAB"/>
    <w:rsid w:val="007B669B"/>
    <w:rsid w:val="007C1A3A"/>
    <w:rsid w:val="007C320E"/>
    <w:rsid w:val="007C3A2F"/>
    <w:rsid w:val="007D01AE"/>
    <w:rsid w:val="007D556F"/>
    <w:rsid w:val="007E10D3"/>
    <w:rsid w:val="007E1262"/>
    <w:rsid w:val="007E1F9A"/>
    <w:rsid w:val="007E27CD"/>
    <w:rsid w:val="007E4769"/>
    <w:rsid w:val="007E4DAF"/>
    <w:rsid w:val="007E4E1B"/>
    <w:rsid w:val="007E5773"/>
    <w:rsid w:val="007E5A52"/>
    <w:rsid w:val="007F6AD7"/>
    <w:rsid w:val="007F7AB3"/>
    <w:rsid w:val="00801D41"/>
    <w:rsid w:val="00801FED"/>
    <w:rsid w:val="008066A0"/>
    <w:rsid w:val="00806B36"/>
    <w:rsid w:val="008103EE"/>
    <w:rsid w:val="00811BF8"/>
    <w:rsid w:val="00817357"/>
    <w:rsid w:val="0081780C"/>
    <w:rsid w:val="00821ECD"/>
    <w:rsid w:val="00821F3E"/>
    <w:rsid w:val="00822820"/>
    <w:rsid w:val="0082406A"/>
    <w:rsid w:val="008275EB"/>
    <w:rsid w:val="008326B7"/>
    <w:rsid w:val="00834B99"/>
    <w:rsid w:val="00835F4F"/>
    <w:rsid w:val="0083768F"/>
    <w:rsid w:val="00843B9E"/>
    <w:rsid w:val="008440D6"/>
    <w:rsid w:val="00845F3B"/>
    <w:rsid w:val="0084711A"/>
    <w:rsid w:val="00847515"/>
    <w:rsid w:val="008503CF"/>
    <w:rsid w:val="00851B88"/>
    <w:rsid w:val="0085267E"/>
    <w:rsid w:val="0085513A"/>
    <w:rsid w:val="00855556"/>
    <w:rsid w:val="00855679"/>
    <w:rsid w:val="008655DD"/>
    <w:rsid w:val="00866E71"/>
    <w:rsid w:val="00867BAD"/>
    <w:rsid w:val="0087282C"/>
    <w:rsid w:val="00872BB6"/>
    <w:rsid w:val="00874150"/>
    <w:rsid w:val="00876669"/>
    <w:rsid w:val="008817A0"/>
    <w:rsid w:val="00883610"/>
    <w:rsid w:val="00884CEE"/>
    <w:rsid w:val="0088608B"/>
    <w:rsid w:val="008869C3"/>
    <w:rsid w:val="00886CDB"/>
    <w:rsid w:val="00890FDC"/>
    <w:rsid w:val="008975DA"/>
    <w:rsid w:val="00897F7D"/>
    <w:rsid w:val="008A1AC2"/>
    <w:rsid w:val="008A6EBE"/>
    <w:rsid w:val="008A7723"/>
    <w:rsid w:val="008B2622"/>
    <w:rsid w:val="008B2D3F"/>
    <w:rsid w:val="008B2E08"/>
    <w:rsid w:val="008B3453"/>
    <w:rsid w:val="008B4E36"/>
    <w:rsid w:val="008B5784"/>
    <w:rsid w:val="008C08BA"/>
    <w:rsid w:val="008C0F53"/>
    <w:rsid w:val="008C1E2C"/>
    <w:rsid w:val="008C1E40"/>
    <w:rsid w:val="008C4FCF"/>
    <w:rsid w:val="008C651A"/>
    <w:rsid w:val="008C6977"/>
    <w:rsid w:val="008D13FB"/>
    <w:rsid w:val="008D15FB"/>
    <w:rsid w:val="008D2CB7"/>
    <w:rsid w:val="008D31B9"/>
    <w:rsid w:val="008D5402"/>
    <w:rsid w:val="008D56FB"/>
    <w:rsid w:val="008D6456"/>
    <w:rsid w:val="008E04B2"/>
    <w:rsid w:val="008E13A6"/>
    <w:rsid w:val="008E1656"/>
    <w:rsid w:val="008E2199"/>
    <w:rsid w:val="008E54ED"/>
    <w:rsid w:val="008E5F5D"/>
    <w:rsid w:val="008E678A"/>
    <w:rsid w:val="008E6F5C"/>
    <w:rsid w:val="008F02B3"/>
    <w:rsid w:val="008F2009"/>
    <w:rsid w:val="008F2673"/>
    <w:rsid w:val="008F293B"/>
    <w:rsid w:val="008F3A31"/>
    <w:rsid w:val="008F4F4A"/>
    <w:rsid w:val="008F6028"/>
    <w:rsid w:val="009039A8"/>
    <w:rsid w:val="009058B9"/>
    <w:rsid w:val="00907C0A"/>
    <w:rsid w:val="00911B54"/>
    <w:rsid w:val="0091586C"/>
    <w:rsid w:val="009169C0"/>
    <w:rsid w:val="0092391B"/>
    <w:rsid w:val="0092404B"/>
    <w:rsid w:val="0092645D"/>
    <w:rsid w:val="00933367"/>
    <w:rsid w:val="00933809"/>
    <w:rsid w:val="00934896"/>
    <w:rsid w:val="009350C7"/>
    <w:rsid w:val="009356D1"/>
    <w:rsid w:val="0093599C"/>
    <w:rsid w:val="0093697C"/>
    <w:rsid w:val="0093738F"/>
    <w:rsid w:val="00937C73"/>
    <w:rsid w:val="00942529"/>
    <w:rsid w:val="00942828"/>
    <w:rsid w:val="0094296C"/>
    <w:rsid w:val="00943D87"/>
    <w:rsid w:val="00947BA5"/>
    <w:rsid w:val="00947CFB"/>
    <w:rsid w:val="00947E14"/>
    <w:rsid w:val="00952209"/>
    <w:rsid w:val="00961DF4"/>
    <w:rsid w:val="00963144"/>
    <w:rsid w:val="0096336B"/>
    <w:rsid w:val="0096641B"/>
    <w:rsid w:val="00967180"/>
    <w:rsid w:val="009718E0"/>
    <w:rsid w:val="00972AB2"/>
    <w:rsid w:val="00973868"/>
    <w:rsid w:val="009740C9"/>
    <w:rsid w:val="00974F1A"/>
    <w:rsid w:val="00977FA6"/>
    <w:rsid w:val="00980379"/>
    <w:rsid w:val="009819AC"/>
    <w:rsid w:val="00986EBC"/>
    <w:rsid w:val="009875EC"/>
    <w:rsid w:val="009907D9"/>
    <w:rsid w:val="00991C57"/>
    <w:rsid w:val="009923E7"/>
    <w:rsid w:val="00993031"/>
    <w:rsid w:val="0099308B"/>
    <w:rsid w:val="00994A97"/>
    <w:rsid w:val="00995833"/>
    <w:rsid w:val="00997134"/>
    <w:rsid w:val="00997BE9"/>
    <w:rsid w:val="009A08E6"/>
    <w:rsid w:val="009A0CE3"/>
    <w:rsid w:val="009A1192"/>
    <w:rsid w:val="009A1778"/>
    <w:rsid w:val="009A3A62"/>
    <w:rsid w:val="009A610E"/>
    <w:rsid w:val="009A72FC"/>
    <w:rsid w:val="009B1CCD"/>
    <w:rsid w:val="009B226C"/>
    <w:rsid w:val="009B6EED"/>
    <w:rsid w:val="009C009B"/>
    <w:rsid w:val="009C02C4"/>
    <w:rsid w:val="009C2C88"/>
    <w:rsid w:val="009C4385"/>
    <w:rsid w:val="009D2395"/>
    <w:rsid w:val="009D35F5"/>
    <w:rsid w:val="009D3B26"/>
    <w:rsid w:val="009D785B"/>
    <w:rsid w:val="009E0730"/>
    <w:rsid w:val="009E08BC"/>
    <w:rsid w:val="009E34A8"/>
    <w:rsid w:val="009E3ADD"/>
    <w:rsid w:val="009E688B"/>
    <w:rsid w:val="009F09EA"/>
    <w:rsid w:val="009F0CE4"/>
    <w:rsid w:val="009F2DA0"/>
    <w:rsid w:val="009F3A4E"/>
    <w:rsid w:val="009F5F87"/>
    <w:rsid w:val="009F619A"/>
    <w:rsid w:val="009F69ED"/>
    <w:rsid w:val="00A0114E"/>
    <w:rsid w:val="00A0283D"/>
    <w:rsid w:val="00A02D59"/>
    <w:rsid w:val="00A07595"/>
    <w:rsid w:val="00A21E97"/>
    <w:rsid w:val="00A22CD2"/>
    <w:rsid w:val="00A22F77"/>
    <w:rsid w:val="00A251BE"/>
    <w:rsid w:val="00A27A41"/>
    <w:rsid w:val="00A27D35"/>
    <w:rsid w:val="00A320B6"/>
    <w:rsid w:val="00A33775"/>
    <w:rsid w:val="00A3499D"/>
    <w:rsid w:val="00A34C40"/>
    <w:rsid w:val="00A365B6"/>
    <w:rsid w:val="00A37450"/>
    <w:rsid w:val="00A379B8"/>
    <w:rsid w:val="00A440FE"/>
    <w:rsid w:val="00A44917"/>
    <w:rsid w:val="00A50819"/>
    <w:rsid w:val="00A512D4"/>
    <w:rsid w:val="00A5146C"/>
    <w:rsid w:val="00A55BAF"/>
    <w:rsid w:val="00A561D8"/>
    <w:rsid w:val="00A5744B"/>
    <w:rsid w:val="00A61761"/>
    <w:rsid w:val="00A639D8"/>
    <w:rsid w:val="00A6678F"/>
    <w:rsid w:val="00A7230C"/>
    <w:rsid w:val="00A73E32"/>
    <w:rsid w:val="00A74BB3"/>
    <w:rsid w:val="00A76376"/>
    <w:rsid w:val="00A76CA1"/>
    <w:rsid w:val="00A83160"/>
    <w:rsid w:val="00A83E6F"/>
    <w:rsid w:val="00A8415A"/>
    <w:rsid w:val="00A86FBE"/>
    <w:rsid w:val="00A87C9C"/>
    <w:rsid w:val="00A928E4"/>
    <w:rsid w:val="00A965E0"/>
    <w:rsid w:val="00A97E0D"/>
    <w:rsid w:val="00AA0C9C"/>
    <w:rsid w:val="00AA1AB7"/>
    <w:rsid w:val="00AA4108"/>
    <w:rsid w:val="00AA5AEC"/>
    <w:rsid w:val="00AA7E54"/>
    <w:rsid w:val="00AB004D"/>
    <w:rsid w:val="00AB21DA"/>
    <w:rsid w:val="00AB3AB1"/>
    <w:rsid w:val="00AB481D"/>
    <w:rsid w:val="00AB5ADB"/>
    <w:rsid w:val="00AB771D"/>
    <w:rsid w:val="00AC29BE"/>
    <w:rsid w:val="00AC3C7D"/>
    <w:rsid w:val="00AC4C82"/>
    <w:rsid w:val="00AC6DF5"/>
    <w:rsid w:val="00AD0591"/>
    <w:rsid w:val="00AD1078"/>
    <w:rsid w:val="00AD28AB"/>
    <w:rsid w:val="00AD2AA0"/>
    <w:rsid w:val="00AD4607"/>
    <w:rsid w:val="00AD52F8"/>
    <w:rsid w:val="00AE1500"/>
    <w:rsid w:val="00AE20F5"/>
    <w:rsid w:val="00AE3C30"/>
    <w:rsid w:val="00AE5B6F"/>
    <w:rsid w:val="00AE6FD2"/>
    <w:rsid w:val="00AE7D3F"/>
    <w:rsid w:val="00AF096F"/>
    <w:rsid w:val="00AF1033"/>
    <w:rsid w:val="00AF27CC"/>
    <w:rsid w:val="00AF3BE1"/>
    <w:rsid w:val="00AF5241"/>
    <w:rsid w:val="00AF564E"/>
    <w:rsid w:val="00AF5B67"/>
    <w:rsid w:val="00B00B6B"/>
    <w:rsid w:val="00B01956"/>
    <w:rsid w:val="00B0269B"/>
    <w:rsid w:val="00B032E6"/>
    <w:rsid w:val="00B041DD"/>
    <w:rsid w:val="00B058D3"/>
    <w:rsid w:val="00B07670"/>
    <w:rsid w:val="00B116D3"/>
    <w:rsid w:val="00B118BE"/>
    <w:rsid w:val="00B1394A"/>
    <w:rsid w:val="00B1488A"/>
    <w:rsid w:val="00B21093"/>
    <w:rsid w:val="00B21E91"/>
    <w:rsid w:val="00B22062"/>
    <w:rsid w:val="00B30C0D"/>
    <w:rsid w:val="00B30DF7"/>
    <w:rsid w:val="00B3245E"/>
    <w:rsid w:val="00B32B2C"/>
    <w:rsid w:val="00B33C85"/>
    <w:rsid w:val="00B34C96"/>
    <w:rsid w:val="00B35D2B"/>
    <w:rsid w:val="00B36C30"/>
    <w:rsid w:val="00B4078C"/>
    <w:rsid w:val="00B4477B"/>
    <w:rsid w:val="00B45D94"/>
    <w:rsid w:val="00B47351"/>
    <w:rsid w:val="00B51569"/>
    <w:rsid w:val="00B53D48"/>
    <w:rsid w:val="00B55876"/>
    <w:rsid w:val="00B574E6"/>
    <w:rsid w:val="00B60FBE"/>
    <w:rsid w:val="00B67E50"/>
    <w:rsid w:val="00B70FB9"/>
    <w:rsid w:val="00B73C33"/>
    <w:rsid w:val="00B74B16"/>
    <w:rsid w:val="00B83735"/>
    <w:rsid w:val="00B842C2"/>
    <w:rsid w:val="00B843CE"/>
    <w:rsid w:val="00B86B87"/>
    <w:rsid w:val="00B87106"/>
    <w:rsid w:val="00B91813"/>
    <w:rsid w:val="00B935A6"/>
    <w:rsid w:val="00B95379"/>
    <w:rsid w:val="00B95868"/>
    <w:rsid w:val="00B9675A"/>
    <w:rsid w:val="00B968F3"/>
    <w:rsid w:val="00B970C7"/>
    <w:rsid w:val="00BA2736"/>
    <w:rsid w:val="00BA2C49"/>
    <w:rsid w:val="00BA6255"/>
    <w:rsid w:val="00BB3D96"/>
    <w:rsid w:val="00BB4D82"/>
    <w:rsid w:val="00BB54F9"/>
    <w:rsid w:val="00BB5580"/>
    <w:rsid w:val="00BB67B0"/>
    <w:rsid w:val="00BC0833"/>
    <w:rsid w:val="00BC169C"/>
    <w:rsid w:val="00BC2648"/>
    <w:rsid w:val="00BC40D4"/>
    <w:rsid w:val="00BC56C3"/>
    <w:rsid w:val="00BD19CD"/>
    <w:rsid w:val="00BD3370"/>
    <w:rsid w:val="00BD4790"/>
    <w:rsid w:val="00BD79E3"/>
    <w:rsid w:val="00BE0B96"/>
    <w:rsid w:val="00BE3887"/>
    <w:rsid w:val="00BE487E"/>
    <w:rsid w:val="00BE492E"/>
    <w:rsid w:val="00BE52A5"/>
    <w:rsid w:val="00BF0677"/>
    <w:rsid w:val="00BF147A"/>
    <w:rsid w:val="00BF2508"/>
    <w:rsid w:val="00BF2981"/>
    <w:rsid w:val="00BF3762"/>
    <w:rsid w:val="00BF4891"/>
    <w:rsid w:val="00BF56F9"/>
    <w:rsid w:val="00BF5AC8"/>
    <w:rsid w:val="00BF6521"/>
    <w:rsid w:val="00BF770D"/>
    <w:rsid w:val="00C0528A"/>
    <w:rsid w:val="00C0534F"/>
    <w:rsid w:val="00C05B94"/>
    <w:rsid w:val="00C069D2"/>
    <w:rsid w:val="00C1062E"/>
    <w:rsid w:val="00C10EBC"/>
    <w:rsid w:val="00C1433E"/>
    <w:rsid w:val="00C14847"/>
    <w:rsid w:val="00C15009"/>
    <w:rsid w:val="00C1528A"/>
    <w:rsid w:val="00C15B45"/>
    <w:rsid w:val="00C16A80"/>
    <w:rsid w:val="00C17883"/>
    <w:rsid w:val="00C17B1F"/>
    <w:rsid w:val="00C21810"/>
    <w:rsid w:val="00C22799"/>
    <w:rsid w:val="00C2328B"/>
    <w:rsid w:val="00C25081"/>
    <w:rsid w:val="00C26E83"/>
    <w:rsid w:val="00C27174"/>
    <w:rsid w:val="00C306B0"/>
    <w:rsid w:val="00C313A7"/>
    <w:rsid w:val="00C320BD"/>
    <w:rsid w:val="00C32314"/>
    <w:rsid w:val="00C35AC7"/>
    <w:rsid w:val="00C367FB"/>
    <w:rsid w:val="00C37979"/>
    <w:rsid w:val="00C4178C"/>
    <w:rsid w:val="00C424D0"/>
    <w:rsid w:val="00C44CD5"/>
    <w:rsid w:val="00C50508"/>
    <w:rsid w:val="00C512D5"/>
    <w:rsid w:val="00C54128"/>
    <w:rsid w:val="00C55212"/>
    <w:rsid w:val="00C55496"/>
    <w:rsid w:val="00C57F04"/>
    <w:rsid w:val="00C61537"/>
    <w:rsid w:val="00C615A7"/>
    <w:rsid w:val="00C61BB3"/>
    <w:rsid w:val="00C62B01"/>
    <w:rsid w:val="00C6328D"/>
    <w:rsid w:val="00C63837"/>
    <w:rsid w:val="00C63B0D"/>
    <w:rsid w:val="00C65DB8"/>
    <w:rsid w:val="00C65DDD"/>
    <w:rsid w:val="00C663ED"/>
    <w:rsid w:val="00C77641"/>
    <w:rsid w:val="00C8390C"/>
    <w:rsid w:val="00C8486F"/>
    <w:rsid w:val="00C858BA"/>
    <w:rsid w:val="00C86B53"/>
    <w:rsid w:val="00C87660"/>
    <w:rsid w:val="00C918DF"/>
    <w:rsid w:val="00CA3E06"/>
    <w:rsid w:val="00CB185E"/>
    <w:rsid w:val="00CB313A"/>
    <w:rsid w:val="00CB6582"/>
    <w:rsid w:val="00CB77BA"/>
    <w:rsid w:val="00CB7EA8"/>
    <w:rsid w:val="00CC336A"/>
    <w:rsid w:val="00CC7D24"/>
    <w:rsid w:val="00CD00A3"/>
    <w:rsid w:val="00CD398B"/>
    <w:rsid w:val="00CD70E0"/>
    <w:rsid w:val="00CD767E"/>
    <w:rsid w:val="00CE4B88"/>
    <w:rsid w:val="00CE60F4"/>
    <w:rsid w:val="00CF10DD"/>
    <w:rsid w:val="00CF1493"/>
    <w:rsid w:val="00CF645B"/>
    <w:rsid w:val="00CF68F6"/>
    <w:rsid w:val="00CF6CCA"/>
    <w:rsid w:val="00D0144A"/>
    <w:rsid w:val="00D0189D"/>
    <w:rsid w:val="00D019BD"/>
    <w:rsid w:val="00D02B3C"/>
    <w:rsid w:val="00D02C43"/>
    <w:rsid w:val="00D02D5E"/>
    <w:rsid w:val="00D0465A"/>
    <w:rsid w:val="00D10BB6"/>
    <w:rsid w:val="00D10EE8"/>
    <w:rsid w:val="00D1274F"/>
    <w:rsid w:val="00D173BC"/>
    <w:rsid w:val="00D20C61"/>
    <w:rsid w:val="00D2387F"/>
    <w:rsid w:val="00D25298"/>
    <w:rsid w:val="00D26493"/>
    <w:rsid w:val="00D26B49"/>
    <w:rsid w:val="00D318DA"/>
    <w:rsid w:val="00D353FF"/>
    <w:rsid w:val="00D40DFC"/>
    <w:rsid w:val="00D41115"/>
    <w:rsid w:val="00D42F37"/>
    <w:rsid w:val="00D44291"/>
    <w:rsid w:val="00D4533D"/>
    <w:rsid w:val="00D4606D"/>
    <w:rsid w:val="00D469BD"/>
    <w:rsid w:val="00D50883"/>
    <w:rsid w:val="00D529FB"/>
    <w:rsid w:val="00D52FB7"/>
    <w:rsid w:val="00D543B5"/>
    <w:rsid w:val="00D579FC"/>
    <w:rsid w:val="00D60CEF"/>
    <w:rsid w:val="00D61BF0"/>
    <w:rsid w:val="00D61F9F"/>
    <w:rsid w:val="00D621C2"/>
    <w:rsid w:val="00D65C8B"/>
    <w:rsid w:val="00D700DB"/>
    <w:rsid w:val="00D70532"/>
    <w:rsid w:val="00D71166"/>
    <w:rsid w:val="00D74FC8"/>
    <w:rsid w:val="00D752BE"/>
    <w:rsid w:val="00D7534C"/>
    <w:rsid w:val="00D772FB"/>
    <w:rsid w:val="00D801D3"/>
    <w:rsid w:val="00D8164F"/>
    <w:rsid w:val="00D81C1C"/>
    <w:rsid w:val="00D827FC"/>
    <w:rsid w:val="00D8294F"/>
    <w:rsid w:val="00D84EDE"/>
    <w:rsid w:val="00D86954"/>
    <w:rsid w:val="00D869DF"/>
    <w:rsid w:val="00D87E54"/>
    <w:rsid w:val="00D915C4"/>
    <w:rsid w:val="00D94509"/>
    <w:rsid w:val="00D956C2"/>
    <w:rsid w:val="00D969CF"/>
    <w:rsid w:val="00D977BE"/>
    <w:rsid w:val="00DA0E09"/>
    <w:rsid w:val="00DA120B"/>
    <w:rsid w:val="00DA1F48"/>
    <w:rsid w:val="00DA2F4E"/>
    <w:rsid w:val="00DA4176"/>
    <w:rsid w:val="00DA550F"/>
    <w:rsid w:val="00DB0319"/>
    <w:rsid w:val="00DB27CF"/>
    <w:rsid w:val="00DB28C5"/>
    <w:rsid w:val="00DB3506"/>
    <w:rsid w:val="00DB3C66"/>
    <w:rsid w:val="00DC0DC4"/>
    <w:rsid w:val="00DC7007"/>
    <w:rsid w:val="00DD0602"/>
    <w:rsid w:val="00DD44A5"/>
    <w:rsid w:val="00DD5109"/>
    <w:rsid w:val="00DD7346"/>
    <w:rsid w:val="00DE0A33"/>
    <w:rsid w:val="00DE0CA5"/>
    <w:rsid w:val="00DE25D1"/>
    <w:rsid w:val="00DE3C20"/>
    <w:rsid w:val="00DE669D"/>
    <w:rsid w:val="00DE7EA4"/>
    <w:rsid w:val="00DF4A2B"/>
    <w:rsid w:val="00DF4F42"/>
    <w:rsid w:val="00DF5D9B"/>
    <w:rsid w:val="00DF6844"/>
    <w:rsid w:val="00E0378B"/>
    <w:rsid w:val="00E03ACD"/>
    <w:rsid w:val="00E040AF"/>
    <w:rsid w:val="00E064D6"/>
    <w:rsid w:val="00E0748B"/>
    <w:rsid w:val="00E1654F"/>
    <w:rsid w:val="00E174C4"/>
    <w:rsid w:val="00E2019E"/>
    <w:rsid w:val="00E20749"/>
    <w:rsid w:val="00E220FF"/>
    <w:rsid w:val="00E23AA9"/>
    <w:rsid w:val="00E24BD7"/>
    <w:rsid w:val="00E26227"/>
    <w:rsid w:val="00E2743A"/>
    <w:rsid w:val="00E27D12"/>
    <w:rsid w:val="00E30F38"/>
    <w:rsid w:val="00E34E92"/>
    <w:rsid w:val="00E37513"/>
    <w:rsid w:val="00E3797E"/>
    <w:rsid w:val="00E37F94"/>
    <w:rsid w:val="00E4090C"/>
    <w:rsid w:val="00E4387A"/>
    <w:rsid w:val="00E45842"/>
    <w:rsid w:val="00E45E2F"/>
    <w:rsid w:val="00E51D11"/>
    <w:rsid w:val="00E53BAF"/>
    <w:rsid w:val="00E54D44"/>
    <w:rsid w:val="00E5635E"/>
    <w:rsid w:val="00E568F7"/>
    <w:rsid w:val="00E648E3"/>
    <w:rsid w:val="00E66FB6"/>
    <w:rsid w:val="00E67148"/>
    <w:rsid w:val="00E7273D"/>
    <w:rsid w:val="00E73E3B"/>
    <w:rsid w:val="00E751B2"/>
    <w:rsid w:val="00E80A8C"/>
    <w:rsid w:val="00E82F3B"/>
    <w:rsid w:val="00E86420"/>
    <w:rsid w:val="00E872D6"/>
    <w:rsid w:val="00E8771E"/>
    <w:rsid w:val="00E92131"/>
    <w:rsid w:val="00E93B91"/>
    <w:rsid w:val="00E959D4"/>
    <w:rsid w:val="00EA0538"/>
    <w:rsid w:val="00EA17C1"/>
    <w:rsid w:val="00EA2CFD"/>
    <w:rsid w:val="00EA352B"/>
    <w:rsid w:val="00EA402C"/>
    <w:rsid w:val="00EA47E0"/>
    <w:rsid w:val="00EA49D1"/>
    <w:rsid w:val="00EA4DF6"/>
    <w:rsid w:val="00EA5766"/>
    <w:rsid w:val="00EA787D"/>
    <w:rsid w:val="00EA7A9D"/>
    <w:rsid w:val="00EB07EA"/>
    <w:rsid w:val="00EB25E0"/>
    <w:rsid w:val="00EB3A92"/>
    <w:rsid w:val="00EB3EDA"/>
    <w:rsid w:val="00EB49A5"/>
    <w:rsid w:val="00EB61A4"/>
    <w:rsid w:val="00EB6E82"/>
    <w:rsid w:val="00EB73B8"/>
    <w:rsid w:val="00EC180B"/>
    <w:rsid w:val="00EC184B"/>
    <w:rsid w:val="00EC3865"/>
    <w:rsid w:val="00EC39F4"/>
    <w:rsid w:val="00EC419C"/>
    <w:rsid w:val="00EC4EEB"/>
    <w:rsid w:val="00EC7E80"/>
    <w:rsid w:val="00ED0708"/>
    <w:rsid w:val="00ED0D5C"/>
    <w:rsid w:val="00ED29F5"/>
    <w:rsid w:val="00ED3D8A"/>
    <w:rsid w:val="00ED6120"/>
    <w:rsid w:val="00EE1D82"/>
    <w:rsid w:val="00EE3D90"/>
    <w:rsid w:val="00EE5B49"/>
    <w:rsid w:val="00EF043B"/>
    <w:rsid w:val="00EF2E8E"/>
    <w:rsid w:val="00F03A36"/>
    <w:rsid w:val="00F06509"/>
    <w:rsid w:val="00F0754B"/>
    <w:rsid w:val="00F07C6C"/>
    <w:rsid w:val="00F105A0"/>
    <w:rsid w:val="00F134A4"/>
    <w:rsid w:val="00F15765"/>
    <w:rsid w:val="00F17018"/>
    <w:rsid w:val="00F17B46"/>
    <w:rsid w:val="00F20894"/>
    <w:rsid w:val="00F20ABE"/>
    <w:rsid w:val="00F226A0"/>
    <w:rsid w:val="00F24769"/>
    <w:rsid w:val="00F25008"/>
    <w:rsid w:val="00F323E9"/>
    <w:rsid w:val="00F32B92"/>
    <w:rsid w:val="00F35BB8"/>
    <w:rsid w:val="00F36265"/>
    <w:rsid w:val="00F411A7"/>
    <w:rsid w:val="00F42646"/>
    <w:rsid w:val="00F4652D"/>
    <w:rsid w:val="00F46A6A"/>
    <w:rsid w:val="00F50F74"/>
    <w:rsid w:val="00F51718"/>
    <w:rsid w:val="00F51A15"/>
    <w:rsid w:val="00F53F3D"/>
    <w:rsid w:val="00F54BBB"/>
    <w:rsid w:val="00F57AED"/>
    <w:rsid w:val="00F57C25"/>
    <w:rsid w:val="00F60437"/>
    <w:rsid w:val="00F606F8"/>
    <w:rsid w:val="00F6460A"/>
    <w:rsid w:val="00F65399"/>
    <w:rsid w:val="00F655C1"/>
    <w:rsid w:val="00F65AE0"/>
    <w:rsid w:val="00F66147"/>
    <w:rsid w:val="00F67ADE"/>
    <w:rsid w:val="00F73DE4"/>
    <w:rsid w:val="00F762CB"/>
    <w:rsid w:val="00F776B5"/>
    <w:rsid w:val="00F83180"/>
    <w:rsid w:val="00F84D0F"/>
    <w:rsid w:val="00F86BD0"/>
    <w:rsid w:val="00F90534"/>
    <w:rsid w:val="00F91EF1"/>
    <w:rsid w:val="00F938FF"/>
    <w:rsid w:val="00F93D75"/>
    <w:rsid w:val="00F95C79"/>
    <w:rsid w:val="00F95E95"/>
    <w:rsid w:val="00F97513"/>
    <w:rsid w:val="00FA5CDF"/>
    <w:rsid w:val="00FA5F93"/>
    <w:rsid w:val="00FA6E26"/>
    <w:rsid w:val="00FB0522"/>
    <w:rsid w:val="00FB289E"/>
    <w:rsid w:val="00FB297F"/>
    <w:rsid w:val="00FB2A53"/>
    <w:rsid w:val="00FB2DFC"/>
    <w:rsid w:val="00FB4ABC"/>
    <w:rsid w:val="00FB55AF"/>
    <w:rsid w:val="00FB74B6"/>
    <w:rsid w:val="00FB786D"/>
    <w:rsid w:val="00FC0BA5"/>
    <w:rsid w:val="00FC2310"/>
    <w:rsid w:val="00FC3140"/>
    <w:rsid w:val="00FC3CBD"/>
    <w:rsid w:val="00FC49C7"/>
    <w:rsid w:val="00FC5BDD"/>
    <w:rsid w:val="00FC5DD6"/>
    <w:rsid w:val="00FC60F2"/>
    <w:rsid w:val="00FD13B6"/>
    <w:rsid w:val="00FD1CAD"/>
    <w:rsid w:val="00FD3430"/>
    <w:rsid w:val="00FD3C98"/>
    <w:rsid w:val="00FD3FE3"/>
    <w:rsid w:val="00FD6720"/>
    <w:rsid w:val="00FE199A"/>
    <w:rsid w:val="00FF268D"/>
    <w:rsid w:val="00FF2AEF"/>
    <w:rsid w:val="00FF3904"/>
    <w:rsid w:val="00FF3B45"/>
    <w:rsid w:val="00FF5251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3D8EF6"/>
  <w15:chartTrackingRefBased/>
  <w15:docId w15:val="{071B14D5-B73C-4E48-97A0-36BA6242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0B3"/>
    <w:pPr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7D01AE"/>
    <w:pPr>
      <w:keepNext/>
      <w:numPr>
        <w:numId w:val="10"/>
      </w:numPr>
      <w:suppressAutoHyphens/>
      <w:spacing w:before="240" w:after="120"/>
      <w:outlineLvl w:val="0"/>
    </w:pPr>
    <w:rPr>
      <w:b/>
      <w:kern w:val="28"/>
      <w:sz w:val="28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right" w:pos="9923"/>
      </w:tabs>
      <w:spacing w:before="240" w:after="240"/>
      <w:outlineLvl w:val="2"/>
    </w:pPr>
    <w:rPr>
      <w:rFonts w:cs="Arial"/>
      <w:b/>
      <w:bCs/>
      <w:szCs w:val="26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bCs/>
      <w:i/>
      <w:szCs w:val="28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tablaUT">
    <w:name w:val="Párrafo tabla UT"/>
    <w:basedOn w:val="Normal"/>
    <w:pPr>
      <w:suppressAutoHyphens/>
      <w:spacing w:before="120" w:after="60"/>
    </w:pPr>
    <w:rPr>
      <w:spacing w:val="-3"/>
      <w:sz w:val="20"/>
      <w:szCs w:val="20"/>
      <w:lang w:val="es-ES_tradnl"/>
    </w:rPr>
  </w:style>
  <w:style w:type="paragraph" w:customStyle="1" w:styleId="ApartadoPregunta">
    <w:name w:val="Apartado Pregunta"/>
    <w:basedOn w:val="Preguntaexamen"/>
    <w:link w:val="ApartadoPreguntaCar"/>
    <w:rsid w:val="00483D24"/>
    <w:pPr>
      <w:numPr>
        <w:ilvl w:val="1"/>
      </w:numPr>
      <w:spacing w:before="120"/>
    </w:pPr>
    <w:rPr>
      <w:sz w:val="22"/>
      <w:szCs w:val="22"/>
    </w:rPr>
  </w:style>
  <w:style w:type="paragraph" w:customStyle="1" w:styleId="Bolo2OK">
    <w:name w:val="Bolo2 OK"/>
    <w:basedOn w:val="Normal"/>
    <w:pPr>
      <w:numPr>
        <w:numId w:val="1"/>
      </w:numPr>
      <w:spacing w:before="120"/>
      <w:ind w:left="754" w:hanging="357"/>
    </w:pPr>
  </w:style>
  <w:style w:type="paragraph" w:customStyle="1" w:styleId="Preguntaexamen">
    <w:name w:val="Pregunta examen"/>
    <w:basedOn w:val="Normal"/>
    <w:link w:val="PreguntaexamenCar"/>
    <w:rsid w:val="008B2E08"/>
    <w:pPr>
      <w:numPr>
        <w:numId w:val="4"/>
      </w:numPr>
      <w:spacing w:before="240"/>
    </w:pPr>
    <w:rPr>
      <w:rFonts w:ascii="Arial" w:hAnsi="Arial"/>
      <w:sz w:val="20"/>
      <w:lang w:val="x-none" w:eastAsia="x-non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Pr>
      <w:sz w:val="18"/>
    </w:rPr>
  </w:style>
  <w:style w:type="paragraph" w:customStyle="1" w:styleId="EstiloApartadoPregunta10pt">
    <w:name w:val="Estilo Apartado Pregunta + 10 pt"/>
    <w:basedOn w:val="ApartadoPregunta"/>
    <w:autoRedefine/>
    <w:rsid w:val="004F1377"/>
    <w:pPr>
      <w:spacing w:before="60"/>
    </w:pPr>
  </w:style>
  <w:style w:type="paragraph" w:customStyle="1" w:styleId="EstiloPreguntaexamen10pt">
    <w:name w:val="Estilo Pregunta examen + 10 pt"/>
    <w:basedOn w:val="Preguntaexamen"/>
    <w:autoRedefine/>
    <w:rsid w:val="004F1377"/>
    <w:pPr>
      <w:keepNext/>
      <w:spacing w:before="120"/>
    </w:pPr>
  </w:style>
  <w:style w:type="paragraph" w:customStyle="1" w:styleId="Enunciado">
    <w:name w:val="Enunciado"/>
    <w:basedOn w:val="Normal"/>
    <w:next w:val="Afirmacin"/>
    <w:link w:val="EnunciadoCar"/>
    <w:rsid w:val="00845F3B"/>
    <w:pPr>
      <w:keepNext/>
      <w:numPr>
        <w:numId w:val="2"/>
      </w:numPr>
      <w:tabs>
        <w:tab w:val="left" w:pos="425"/>
      </w:tabs>
      <w:spacing w:before="240"/>
    </w:pPr>
    <w:rPr>
      <w:rFonts w:ascii="Arial" w:eastAsia="MS Mincho" w:hAnsi="Arial"/>
      <w:b/>
      <w:sz w:val="22"/>
      <w:szCs w:val="20"/>
      <w:lang w:val="x-none" w:eastAsia="x-none"/>
    </w:rPr>
  </w:style>
  <w:style w:type="paragraph" w:customStyle="1" w:styleId="Afirmacin">
    <w:name w:val="Afirmación"/>
    <w:basedOn w:val="Normal"/>
    <w:link w:val="AfirmacinCar"/>
    <w:rsid w:val="004845AA"/>
    <w:pPr>
      <w:tabs>
        <w:tab w:val="left" w:pos="709"/>
      </w:tabs>
      <w:spacing w:before="40"/>
      <w:ind w:left="709" w:hanging="284"/>
    </w:pPr>
    <w:rPr>
      <w:rFonts w:ascii="Arial" w:eastAsia="MS Mincho" w:hAnsi="Arial"/>
      <w:sz w:val="22"/>
    </w:rPr>
  </w:style>
  <w:style w:type="character" w:styleId="Refdecomentario">
    <w:name w:val="annotation reference"/>
    <w:semiHidden/>
    <w:rsid w:val="00BF5AC8"/>
    <w:rPr>
      <w:sz w:val="16"/>
      <w:szCs w:val="16"/>
    </w:rPr>
  </w:style>
  <w:style w:type="paragraph" w:styleId="Textocomentario">
    <w:name w:val="annotation text"/>
    <w:basedOn w:val="Normal"/>
    <w:semiHidden/>
    <w:rsid w:val="00BF5AC8"/>
    <w:pPr>
      <w:spacing w:after="120" w:line="360" w:lineRule="auto"/>
      <w:ind w:firstLine="284"/>
    </w:pPr>
    <w:rPr>
      <w:rFonts w:ascii="Arial" w:hAnsi="Arial"/>
      <w:sz w:val="20"/>
      <w:szCs w:val="20"/>
    </w:rPr>
  </w:style>
  <w:style w:type="paragraph" w:styleId="Textodeglobo">
    <w:name w:val="Balloon Text"/>
    <w:basedOn w:val="Normal"/>
    <w:semiHidden/>
    <w:rsid w:val="00BF5AC8"/>
    <w:rPr>
      <w:rFonts w:ascii="Tahoma" w:hAnsi="Tahoma" w:cs="Tahoma"/>
      <w:sz w:val="16"/>
      <w:szCs w:val="16"/>
    </w:rPr>
  </w:style>
  <w:style w:type="paragraph" w:customStyle="1" w:styleId="Normal1">
    <w:name w:val="Normal 1ª"/>
    <w:basedOn w:val="Normal"/>
    <w:next w:val="Normal"/>
    <w:rsid w:val="00B058D3"/>
    <w:pPr>
      <w:spacing w:after="120" w:line="360" w:lineRule="auto"/>
    </w:pPr>
    <w:rPr>
      <w:rFonts w:ascii="Arial" w:eastAsia="MS Mincho" w:hAnsi="Arial"/>
      <w:sz w:val="20"/>
      <w:lang w:val="en-US"/>
    </w:rPr>
  </w:style>
  <w:style w:type="character" w:styleId="Hipervnculo">
    <w:name w:val="Hyperlink"/>
    <w:rsid w:val="00465E38"/>
    <w:rPr>
      <w:color w:val="0000FF"/>
      <w:u w:val="single"/>
    </w:rPr>
  </w:style>
  <w:style w:type="character" w:styleId="Nmerodepgina">
    <w:name w:val="page number"/>
    <w:basedOn w:val="Fuentedeprrafopredeter"/>
    <w:rsid w:val="00081496"/>
  </w:style>
  <w:style w:type="table" w:styleId="Tablaconcuadrcula">
    <w:name w:val="Table Grid"/>
    <w:basedOn w:val="Tablanormal"/>
    <w:rsid w:val="00755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sid w:val="00C10EBC"/>
    <w:pPr>
      <w:spacing w:after="0" w:line="240" w:lineRule="auto"/>
      <w:ind w:firstLine="0"/>
      <w:jc w:val="left"/>
    </w:pPr>
    <w:rPr>
      <w:rFonts w:ascii="Times New Roman" w:hAnsi="Times New Roman"/>
      <w:b/>
      <w:bCs/>
    </w:rPr>
  </w:style>
  <w:style w:type="character" w:customStyle="1" w:styleId="EnunciadoCar">
    <w:name w:val="Enunciado Car"/>
    <w:link w:val="Enunciado"/>
    <w:rsid w:val="00845F3B"/>
    <w:rPr>
      <w:rFonts w:ascii="Arial" w:eastAsia="MS Mincho" w:hAnsi="Arial"/>
      <w:b/>
      <w:sz w:val="22"/>
      <w:lang w:val="x-none" w:eastAsia="x-none"/>
    </w:rPr>
  </w:style>
  <w:style w:type="paragraph" w:customStyle="1" w:styleId="EstiloEnunciadoCursiva">
    <w:name w:val="Estilo Enunciado + Cursiva"/>
    <w:basedOn w:val="Enunciado"/>
    <w:link w:val="EstiloEnunciadoCursivaCar"/>
    <w:autoRedefine/>
    <w:rsid w:val="00053E04"/>
    <w:pPr>
      <w:numPr>
        <w:numId w:val="3"/>
      </w:numPr>
    </w:pPr>
    <w:rPr>
      <w:i/>
      <w:iCs/>
      <w:szCs w:val="24"/>
    </w:rPr>
  </w:style>
  <w:style w:type="character" w:customStyle="1" w:styleId="EstiloEnunciadoCursivaCar">
    <w:name w:val="Estilo Enunciado + Cursiva Car"/>
    <w:link w:val="EstiloEnunciadoCursiva"/>
    <w:rsid w:val="00053E04"/>
    <w:rPr>
      <w:rFonts w:ascii="Arial" w:eastAsia="MS Mincho" w:hAnsi="Arial"/>
      <w:b/>
      <w:i/>
      <w:iCs/>
      <w:sz w:val="22"/>
      <w:szCs w:val="24"/>
      <w:lang w:val="x-none" w:eastAsia="x-none"/>
    </w:rPr>
  </w:style>
  <w:style w:type="paragraph" w:customStyle="1" w:styleId="Respuestas">
    <w:name w:val="Respuestas"/>
    <w:basedOn w:val="Afirmacin"/>
    <w:link w:val="RespuestasCar"/>
    <w:rsid w:val="00845F3B"/>
    <w:pPr>
      <w:tabs>
        <w:tab w:val="clear" w:pos="709"/>
      </w:tabs>
      <w:ind w:left="941" w:hanging="544"/>
      <w:jc w:val="left"/>
    </w:pPr>
  </w:style>
  <w:style w:type="character" w:customStyle="1" w:styleId="RespuestasCar">
    <w:name w:val="Respuestas Car"/>
    <w:link w:val="Respuestas"/>
    <w:rsid w:val="00845F3B"/>
    <w:rPr>
      <w:rFonts w:ascii="Arial" w:eastAsia="MS Mincho" w:hAnsi="Arial"/>
      <w:sz w:val="22"/>
      <w:szCs w:val="24"/>
      <w:lang w:val="es-ES" w:eastAsia="es-ES" w:bidi="ar-SA"/>
    </w:rPr>
  </w:style>
  <w:style w:type="paragraph" w:customStyle="1" w:styleId="cdigo">
    <w:name w:val="código"/>
    <w:basedOn w:val="Normal"/>
    <w:link w:val="cdigoCar"/>
    <w:rsid w:val="0026541F"/>
    <w:pPr>
      <w:spacing w:before="120"/>
      <w:jc w:val="center"/>
    </w:pPr>
    <w:rPr>
      <w:rFonts w:ascii="Courier New" w:hAnsi="Courier New"/>
      <w:sz w:val="20"/>
      <w:szCs w:val="20"/>
    </w:rPr>
  </w:style>
  <w:style w:type="character" w:customStyle="1" w:styleId="cdigoCar">
    <w:name w:val="código Car"/>
    <w:link w:val="cdigo"/>
    <w:rsid w:val="0026541F"/>
    <w:rPr>
      <w:rFonts w:ascii="Courier New" w:hAnsi="Courier New"/>
      <w:lang w:val="es-ES" w:eastAsia="es-ES" w:bidi="ar-SA"/>
    </w:rPr>
  </w:style>
  <w:style w:type="character" w:customStyle="1" w:styleId="AfirmacinCar">
    <w:name w:val="Afirmación Car"/>
    <w:link w:val="Afirmacin"/>
    <w:rsid w:val="004845AA"/>
    <w:rPr>
      <w:rFonts w:ascii="Arial" w:eastAsia="MS Mincho" w:hAnsi="Arial"/>
      <w:sz w:val="22"/>
      <w:szCs w:val="24"/>
      <w:lang w:val="es-ES" w:eastAsia="es-ES" w:bidi="ar-SA"/>
    </w:rPr>
  </w:style>
  <w:style w:type="paragraph" w:customStyle="1" w:styleId="Respuestapreguntaexamen">
    <w:name w:val="Respuesta pregunta examen"/>
    <w:basedOn w:val="Preguntaexamen"/>
    <w:rsid w:val="00B95379"/>
    <w:pPr>
      <w:pBdr>
        <w:bottom w:val="dotted" w:sz="4" w:space="1" w:color="auto"/>
        <w:between w:val="dotted" w:sz="4" w:space="1" w:color="auto"/>
      </w:pBdr>
      <w:spacing w:before="0"/>
    </w:pPr>
    <w:rPr>
      <w:szCs w:val="22"/>
    </w:rPr>
  </w:style>
  <w:style w:type="character" w:customStyle="1" w:styleId="PreguntaexamenCar">
    <w:name w:val="Pregunta examen Car"/>
    <w:link w:val="Preguntaexamen"/>
    <w:rsid w:val="008B2E08"/>
    <w:rPr>
      <w:rFonts w:ascii="Arial" w:hAnsi="Arial"/>
      <w:szCs w:val="24"/>
      <w:lang w:val="x-none" w:eastAsia="x-none"/>
    </w:rPr>
  </w:style>
  <w:style w:type="character" w:customStyle="1" w:styleId="ApartadoPreguntaCar">
    <w:name w:val="Apartado Pregunta Car"/>
    <w:link w:val="ApartadoPregunta"/>
    <w:rsid w:val="00483D24"/>
    <w:rPr>
      <w:rFonts w:ascii="Arial" w:hAnsi="Arial"/>
      <w:sz w:val="22"/>
      <w:szCs w:val="22"/>
      <w:lang w:val="x-none" w:eastAsia="x-none"/>
    </w:rPr>
  </w:style>
  <w:style w:type="paragraph" w:customStyle="1" w:styleId="EstiloPreguntaexamen11pt">
    <w:name w:val="Estilo Pregunta examen + 11 pt"/>
    <w:basedOn w:val="Preguntaexamen"/>
    <w:rsid w:val="004407AF"/>
    <w:pPr>
      <w:spacing w:before="360"/>
    </w:pPr>
    <w:rPr>
      <w:sz w:val="22"/>
    </w:rPr>
  </w:style>
  <w:style w:type="paragraph" w:customStyle="1" w:styleId="EstiloApartadoPregunta11pt">
    <w:name w:val="Estilo Apartado Pregunta + 11 pt"/>
    <w:basedOn w:val="ApartadoPregunta"/>
    <w:rsid w:val="008B2E08"/>
  </w:style>
  <w:style w:type="paragraph" w:styleId="Listaconvietas5">
    <w:name w:val="List Bullet 5"/>
    <w:basedOn w:val="Normal"/>
    <w:rsid w:val="00890FDC"/>
    <w:pPr>
      <w:numPr>
        <w:ilvl w:val="1"/>
        <w:numId w:val="5"/>
      </w:numPr>
    </w:pPr>
  </w:style>
  <w:style w:type="paragraph" w:customStyle="1" w:styleId="Bolopregunta">
    <w:name w:val="Bolo pregunta"/>
    <w:basedOn w:val="ApartadoPregunta"/>
    <w:rsid w:val="00890FDC"/>
    <w:pPr>
      <w:numPr>
        <w:ilvl w:val="0"/>
        <w:numId w:val="0"/>
      </w:numPr>
    </w:pPr>
  </w:style>
  <w:style w:type="paragraph" w:customStyle="1" w:styleId="TXTMcGraw">
    <w:name w:val="_TXT (McGraw)"/>
    <w:basedOn w:val="Normal"/>
    <w:rsid w:val="009350C7"/>
    <w:pPr>
      <w:widowControl w:val="0"/>
      <w:suppressAutoHyphens/>
      <w:autoSpaceDE w:val="0"/>
      <w:spacing w:before="57" w:after="57"/>
      <w:textAlignment w:val="center"/>
    </w:pPr>
    <w:rPr>
      <w:rFonts w:ascii="Futura Std Book" w:hAnsi="Futura Std Book" w:cs="OfficinaSansStd-Book"/>
      <w:color w:val="000000"/>
      <w:sz w:val="20"/>
      <w:szCs w:val="19"/>
      <w:lang w:val="es-ES_tradnl" w:eastAsia="ar-SA"/>
    </w:rPr>
  </w:style>
  <w:style w:type="paragraph" w:customStyle="1" w:styleId="Ejemplo">
    <w:name w:val="Ejemplo"/>
    <w:basedOn w:val="Normal"/>
    <w:link w:val="EjemploCar"/>
    <w:rsid w:val="00284536"/>
    <w:pPr>
      <w:widowControl w:val="0"/>
      <w:ind w:left="1134"/>
    </w:pPr>
    <w:rPr>
      <w:rFonts w:ascii="Arial Narrow" w:hAnsi="Arial Narrow"/>
      <w:sz w:val="20"/>
    </w:rPr>
  </w:style>
  <w:style w:type="paragraph" w:customStyle="1" w:styleId="Evaluacin">
    <w:name w:val="Evaluación"/>
    <w:basedOn w:val="Ttulo1"/>
    <w:rsid w:val="000C72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/>
    </w:pPr>
    <w:rPr>
      <w:rFonts w:ascii="Arial Narrow" w:hAnsi="Arial Narrow" w:cs="Arial"/>
      <w:sz w:val="24"/>
      <w:szCs w:val="24"/>
    </w:rPr>
  </w:style>
  <w:style w:type="paragraph" w:customStyle="1" w:styleId="sangria1numeros">
    <w:name w:val="sangria 1 numeros"/>
    <w:basedOn w:val="Normal"/>
    <w:rsid w:val="00DA550F"/>
    <w:pPr>
      <w:numPr>
        <w:numId w:val="6"/>
      </w:numPr>
      <w:suppressAutoHyphens/>
      <w:spacing w:before="480" w:after="240"/>
    </w:pPr>
    <w:rPr>
      <w:rFonts w:ascii="Arial" w:hAnsi="Arial"/>
      <w:sz w:val="20"/>
      <w:szCs w:val="20"/>
      <w:lang w:eastAsia="ar-SA"/>
    </w:rPr>
  </w:style>
  <w:style w:type="paragraph" w:styleId="Listaconvietas2">
    <w:name w:val="List Bullet 2"/>
    <w:basedOn w:val="Normal"/>
    <w:rsid w:val="00C367FB"/>
    <w:pPr>
      <w:widowControl w:val="0"/>
      <w:numPr>
        <w:numId w:val="7"/>
      </w:numPr>
      <w:ind w:left="641" w:hanging="357"/>
    </w:pPr>
    <w:rPr>
      <w:rFonts w:ascii="Book Antiqua" w:hAnsi="Book Antiqua"/>
    </w:rPr>
  </w:style>
  <w:style w:type="paragraph" w:customStyle="1" w:styleId="ListaEsquema1">
    <w:name w:val="ListaEsquema 1"/>
    <w:basedOn w:val="Listaconnmeros"/>
    <w:link w:val="ListaEsquema1Car"/>
    <w:rsid w:val="00C367FB"/>
    <w:pPr>
      <w:widowControl w:val="0"/>
      <w:spacing w:before="200"/>
    </w:pPr>
    <w:rPr>
      <w:rFonts w:ascii="Book Antiqua" w:hAnsi="Book Antiqua"/>
      <w:szCs w:val="20"/>
      <w:lang w:val="x-none" w:eastAsia="x-none"/>
    </w:rPr>
  </w:style>
  <w:style w:type="paragraph" w:styleId="Continuarlista2">
    <w:name w:val="List Continue 2"/>
    <w:basedOn w:val="Normal"/>
    <w:rsid w:val="00C367FB"/>
    <w:pPr>
      <w:widowControl w:val="0"/>
      <w:numPr>
        <w:ilvl w:val="1"/>
        <w:numId w:val="8"/>
      </w:numPr>
      <w:spacing w:before="120"/>
    </w:pPr>
    <w:rPr>
      <w:rFonts w:ascii="Book Antiqua" w:hAnsi="Book Antiqua"/>
    </w:rPr>
  </w:style>
  <w:style w:type="character" w:customStyle="1" w:styleId="ListaEsquema1Car">
    <w:name w:val="ListaEsquema 1 Car"/>
    <w:link w:val="ListaEsquema1"/>
    <w:rsid w:val="00C367FB"/>
    <w:rPr>
      <w:rFonts w:ascii="Book Antiqua" w:hAnsi="Book Antiqua"/>
      <w:sz w:val="24"/>
    </w:rPr>
  </w:style>
  <w:style w:type="paragraph" w:styleId="Listaconnmeros">
    <w:name w:val="List Number"/>
    <w:basedOn w:val="Normal"/>
    <w:rsid w:val="00C367FB"/>
    <w:pPr>
      <w:tabs>
        <w:tab w:val="num" w:pos="284"/>
      </w:tabs>
      <w:ind w:left="284" w:hanging="284"/>
    </w:pPr>
  </w:style>
  <w:style w:type="paragraph" w:customStyle="1" w:styleId="NormalSub1">
    <w:name w:val="NormalSub1"/>
    <w:basedOn w:val="Normal"/>
    <w:rsid w:val="00C367FB"/>
    <w:pPr>
      <w:widowControl w:val="0"/>
      <w:spacing w:before="240"/>
      <w:ind w:left="284"/>
    </w:pPr>
    <w:rPr>
      <w:rFonts w:ascii="Book Antiqua" w:hAnsi="Book Antiqua"/>
    </w:rPr>
  </w:style>
  <w:style w:type="character" w:customStyle="1" w:styleId="cdigoCar1">
    <w:name w:val="código Car1"/>
    <w:rsid w:val="00C367FB"/>
    <w:rPr>
      <w:rFonts w:ascii="Courier New" w:hAnsi="Courier New"/>
      <w:szCs w:val="24"/>
      <w:lang w:val="en-GB" w:eastAsia="es-ES" w:bidi="ar-SA"/>
    </w:rPr>
  </w:style>
  <w:style w:type="paragraph" w:customStyle="1" w:styleId="Salidacomando">
    <w:name w:val="Salida comando"/>
    <w:basedOn w:val="Ejemplo"/>
    <w:rsid w:val="00483D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567" w:right="284"/>
    </w:pPr>
    <w:rPr>
      <w:sz w:val="22"/>
    </w:rPr>
  </w:style>
  <w:style w:type="character" w:customStyle="1" w:styleId="EjemploCar">
    <w:name w:val="Ejemplo Car"/>
    <w:link w:val="Ejemplo"/>
    <w:rsid w:val="00C367FB"/>
    <w:rPr>
      <w:rFonts w:ascii="Arial Narrow" w:hAnsi="Arial Narrow"/>
      <w:szCs w:val="24"/>
      <w:lang w:val="es-ES" w:eastAsia="es-ES" w:bidi="ar-SA"/>
    </w:rPr>
  </w:style>
  <w:style w:type="paragraph" w:customStyle="1" w:styleId="Ejemploresaltado">
    <w:name w:val="Ejemplo resaltado"/>
    <w:basedOn w:val="ApartadoPregunta"/>
    <w:link w:val="EjemploresaltadoCar"/>
    <w:rsid w:val="00483D24"/>
    <w:pPr>
      <w:tabs>
        <w:tab w:val="clear" w:pos="720"/>
        <w:tab w:val="num" w:pos="284"/>
      </w:tabs>
      <w:ind w:left="738" w:hanging="284"/>
    </w:pPr>
    <w:rPr>
      <w:b/>
      <w:sz w:val="24"/>
    </w:rPr>
  </w:style>
  <w:style w:type="character" w:customStyle="1" w:styleId="EjemploresaltadoCar">
    <w:name w:val="Ejemplo resaltado Car"/>
    <w:link w:val="Ejemploresaltado"/>
    <w:rsid w:val="00483D24"/>
    <w:rPr>
      <w:rFonts w:ascii="Arial" w:hAnsi="Arial"/>
      <w:b/>
      <w:sz w:val="24"/>
      <w:szCs w:val="22"/>
      <w:lang w:val="x-none" w:eastAsia="x-none"/>
    </w:rPr>
  </w:style>
  <w:style w:type="paragraph" w:styleId="NormalWeb">
    <w:name w:val="Normal (Web)"/>
    <w:basedOn w:val="Normal"/>
    <w:uiPriority w:val="99"/>
    <w:rsid w:val="00B574E6"/>
    <w:pPr>
      <w:spacing w:before="100" w:beforeAutospacing="1" w:after="100" w:afterAutospacing="1"/>
    </w:pPr>
  </w:style>
  <w:style w:type="paragraph" w:styleId="DireccinHTML">
    <w:name w:val="HTML Address"/>
    <w:basedOn w:val="Normal"/>
    <w:rsid w:val="00B574E6"/>
    <w:rPr>
      <w:i/>
      <w:iCs/>
    </w:rPr>
  </w:style>
  <w:style w:type="paragraph" w:styleId="Prrafodelista">
    <w:name w:val="List Paragraph"/>
    <w:basedOn w:val="Normal"/>
    <w:uiPriority w:val="34"/>
    <w:qFormat/>
    <w:rsid w:val="003E6E50"/>
    <w:pPr>
      <w:ind w:left="708"/>
    </w:pPr>
  </w:style>
  <w:style w:type="character" w:styleId="Textodelmarcadordeposicin">
    <w:name w:val="Placeholder Text"/>
    <w:uiPriority w:val="99"/>
    <w:semiHidden/>
    <w:rsid w:val="00FB0522"/>
    <w:rPr>
      <w:color w:val="808080"/>
    </w:rPr>
  </w:style>
  <w:style w:type="character" w:customStyle="1" w:styleId="PiedepginaCar">
    <w:name w:val="Pie de página Car"/>
    <w:link w:val="Piedepgina"/>
    <w:uiPriority w:val="99"/>
    <w:rsid w:val="00441B27"/>
    <w:rPr>
      <w:sz w:val="24"/>
      <w:szCs w:val="24"/>
    </w:rPr>
  </w:style>
  <w:style w:type="table" w:styleId="Tablanormal1">
    <w:name w:val="Plain Table 1"/>
    <w:basedOn w:val="Tablanormal"/>
    <w:uiPriority w:val="41"/>
    <w:rsid w:val="0073679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nfasis">
    <w:name w:val="Emphasis"/>
    <w:uiPriority w:val="20"/>
    <w:qFormat/>
    <w:rsid w:val="00496236"/>
    <w:rPr>
      <w:i/>
      <w:iCs/>
    </w:rPr>
  </w:style>
  <w:style w:type="character" w:customStyle="1" w:styleId="Ttulo1Car">
    <w:name w:val="Título 1 Car"/>
    <w:link w:val="Ttulo1"/>
    <w:rsid w:val="00496236"/>
    <w:rPr>
      <w:b/>
      <w:kern w:val="28"/>
      <w:sz w:val="28"/>
      <w:lang w:val="es-ES_tradnl"/>
    </w:rPr>
  </w:style>
  <w:style w:type="character" w:customStyle="1" w:styleId="sc3">
    <w:name w:val="sc3"/>
    <w:rsid w:val="00496236"/>
  </w:style>
  <w:style w:type="character" w:customStyle="1" w:styleId="re1">
    <w:name w:val="re1"/>
    <w:rsid w:val="00496236"/>
  </w:style>
  <w:style w:type="character" w:customStyle="1" w:styleId="re2">
    <w:name w:val="re2"/>
    <w:rsid w:val="0049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1585">
          <w:marLeft w:val="5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56">
          <w:marLeft w:val="5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278">
          <w:marLeft w:val="10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49FA1-910E-4A6C-B8A7-77672D5A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DAW - Lenguajes de Marcas y Sistemas de Gestión de Información.</vt:lpstr>
    </vt:vector>
  </TitlesOfParts>
  <Company>I.E.S. Luis Vives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DAW - Lenguajes de Marcas y Sistemas de Gestión de Información.</dc:title>
  <dc:subject/>
  <dc:creator>manuel.herrera@iesluisvives.org</dc:creator>
  <cp:keywords>U.T. 1. Introducción a los Lenguajes de Marcas</cp:keywords>
  <dc:description>01/09/2021</dc:description>
  <cp:lastModifiedBy>Informatica Aula B05</cp:lastModifiedBy>
  <cp:revision>69</cp:revision>
  <cp:lastPrinted>2021-09-12T10:02:00Z</cp:lastPrinted>
  <dcterms:created xsi:type="dcterms:W3CDTF">2020-11-20T16:25:00Z</dcterms:created>
  <dcterms:modified xsi:type="dcterms:W3CDTF">2024-09-20T14:24:00Z</dcterms:modified>
  <cp:category>2021/2022</cp:category>
</cp:coreProperties>
</file>